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r="http://schemas.openxmlformats.org/officeDocument/2006/relationships" xmlns:w="http://schemas.openxmlformats.org/wordprocessingml/2006/main"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before="0" w:after="0" w:line="480" w:lineRule="exact"/>
        <w:ind/>
        <w:jc w:val="left"/>
        <w:rPr>
          <w:rFonts w:ascii="微软雅黑" w:hAnsi="微软雅黑" w:eastAsia="微软雅黑"/>
          <w:color w:val="000000"/>
          <w:sz w:val="28"/>
          <w:szCs w:val="28"/>
        </w:rPr>
      </w:pPr>
      <w:r>
        <w:rPr>
          <w:rFonts w:ascii="Microsoft YaHei" w:hAnsi="Microsoft YaHei" w:eastAsia="Microsoft YaHei"/>
          <w:b w:val="true"/>
          <w:bCs w:val="true"/>
          <w:color w:val="000000"/>
          <w:sz w:val="28"/>
          <w:szCs w:val="28"/>
        </w:rPr>
        <w:t>&amp;</w:t>
      </w:r>
      <w:r>
        <w:rPr>
          <w:rFonts w:ascii="Microsoft YaHei" w:hAnsi="Microsoft YaHei" w:eastAsia="Microsoft YaHei"/>
          <w:b w:val="true"/>
          <w:bCs w:val="true"/>
          <w:color w:val="000000"/>
          <w:sz w:val="28"/>
          <w:szCs w:val="28"/>
        </w:rPr>
        <w:t>8</w:t>
      </w:r>
      <w:r>
        <w:rPr>
          <w:rFonts w:ascii="Microsoft YaHei" w:hAnsi="Microsoft YaHei" w:eastAsia="Microsoft YaHei"/>
          <w:b w:val="true"/>
          <w:bCs w:val="true"/>
          <w:color w:val="000000"/>
          <w:sz w:val="28"/>
          <w:szCs w:val="28"/>
        </w:rPr>
        <w:t>柠檬班 | 全程班面试问题集合</w:t>
      </w:r>
    </w:p>
    <w:p>
      <w:pPr>
        <w:snapToGrid w:val="false"/>
        <w:spacing w:before="0" w:after="0" w:line="480" w:lineRule="exact"/>
        <w:ind/>
        <w:jc w:val="left"/>
        <w:rPr>
          <w:rFonts w:ascii="微软雅黑" w:hAnsi="微软雅黑" w:eastAsia="微软雅黑"/>
          <w:color w:val="000000"/>
          <w:sz w:val="28"/>
          <w:szCs w:val="28"/>
        </w:rPr>
      </w:pPr>
      <w:r>
        <w:rPr>
          <w:rFonts w:ascii="Microsoft YaHei" w:hAnsi="Microsoft YaHei" w:eastAsia="Microsoft YaHei"/>
          <w:color w:val="000000"/>
          <w:sz w:val="28"/>
          <w:szCs w:val="28"/>
        </w:rPr>
        <w:t>此文档用来收集各位同学面试过程中遇到的疑难点~</w:t>
      </w:r>
    </w:p>
    <w:p>
      <w:pPr>
        <w:snapToGrid w:val="false"/>
        <w:spacing w:before="0" w:after="0" w:line="480" w:lineRule="exact"/>
        <w:ind/>
        <w:jc w:val="left"/>
        <w:rPr>
          <w:rFonts w:ascii="微软雅黑" w:hAnsi="微软雅黑" w:eastAsia="微软雅黑"/>
          <w:color w:val="000000"/>
          <w:sz w:val="28"/>
          <w:szCs w:val="28"/>
        </w:rPr>
      </w:pPr>
      <w:r>
        <w:rPr>
          <w:rFonts w:ascii="Microsoft YaHei" w:hAnsi="Microsoft YaHei" w:eastAsia="Microsoft YaHei"/>
          <w:color w:val="000000"/>
          <w:sz w:val="28"/>
          <w:szCs w:val="28"/>
        </w:rPr>
        <w:t>so大家面试过程中遇到的问题都可以在此文档进行分享~</w:t>
      </w:r>
    </w:p>
    <w:p>
      <w:pPr>
        <w:snapToGrid w:val="false"/>
        <w:spacing w:before="0" w:after="0" w:line="480" w:lineRule="exact"/>
        <w:ind/>
        <w:jc w:val="left"/>
        <w:rPr>
          <w:rFonts w:ascii="微软雅黑" w:hAnsi="微软雅黑" w:eastAsia="微软雅黑"/>
          <w:color w:val="000000"/>
          <w:sz w:val="28"/>
          <w:szCs w:val="28"/>
        </w:rPr>
      </w:pPr>
      <w:r>
        <w:rPr>
          <w:rFonts w:ascii="Microsoft YaHei" w:hAnsi="Microsoft YaHei" w:eastAsia="Microsoft YaHei"/>
          <w:color w:val="000000"/>
          <w:sz w:val="28"/>
          <w:szCs w:val="28"/>
        </w:rPr>
        <w:t>此文档里面内容老师会不定时查看的哦~</w:t>
      </w:r>
    </w:p>
    <w:p>
      <w:pPr>
        <w:snapToGrid w:val="false"/>
        <w:spacing w:before="0" w:after="0" w:line="480" w:lineRule="exact"/>
        <w:ind/>
        <w:jc w:val="left"/>
        <w:rPr>
          <w:rFonts w:ascii="Microsoft YaHei" w:hAnsi="Microsoft YaHei" w:eastAsia="Microsoft YaHei"/>
          <w:color w:val="000000"/>
          <w:sz w:val="28"/>
          <w:szCs w:val="28"/>
        </w:rPr>
      </w:pPr>
      <w:r>
        <w:rPr>
          <w:rFonts w:ascii="Microsoft YaHei" w:hAnsi="Microsoft YaHei" w:eastAsia="Microsoft YaHei"/>
          <w:color w:val="000000"/>
          <w:sz w:val="28"/>
          <w:szCs w:val="28"/>
        </w:rPr>
        <w:t>根据里面的内容老师会进行讲解~</w:t>
      </w:r>
    </w:p>
    <w:p>
      <w:pPr>
        <w:snapToGrid w:val="false"/>
        <w:spacing w:before="0" w:after="0" w:line="480" w:lineRule="exact"/>
        <w:ind/>
        <w:jc w:val="left"/>
        <w:rPr>
          <w:rFonts w:ascii="Microsoft YaHei" w:hAnsi="Microsoft YaHei" w:eastAsia="Microsoft YaHei"/>
          <w:color w:val="000000"/>
          <w:sz w:val="28"/>
          <w:szCs w:val="28"/>
        </w:rPr>
      </w:pPr>
      <w:r>
        <w:rPr>
          <w:rFonts w:ascii="Microsoft YaHei" w:hAnsi="Microsoft YaHei" w:eastAsia="Microsoft YaHei"/>
          <w:color w:val="000000"/>
          <w:sz w:val="28"/>
          <w:szCs w:val="28"/>
        </w:rPr>
        <w:t>希望大家多多进行记录，分享自己的面试心得~</w:t>
      </w:r>
      <w:r>
        <w:rPr>
          <w:rFonts w:ascii="Microsoft YaHei" w:hAnsi="Microsoft YaHei" w:eastAsia="Microsoft YaHei"/>
          <w:color w:val="000000"/>
          <w:sz w:val="28"/>
          <w:szCs w:val="28"/>
        </w:rPr>
        <w:t>e</w:t>
      </w:r>
    </w:p>
    <w:p>
      <w:pPr>
        <w:snapToGrid w:val="false"/>
        <w:spacing w:before="0" w:after="0" w:line="480" w:lineRule="exact"/>
        <w:ind/>
        <w:jc w:val="left"/>
        <w:rPr>
          <w:rFonts w:ascii="Microsoft YaHei" w:hAnsi="Microsoft YaHei" w:eastAsia="Microsoft YaHei"/>
          <w:color w:val="000000"/>
          <w:sz w:val="28"/>
          <w:szCs w:val="28"/>
        </w:rPr>
      </w:pPr>
      <w:r>
        <w:rPr>
          <w:rFonts w:ascii="Microsoft YaHei" w:hAnsi="Microsoft YaHei" w:eastAsia="Microsoft YaHei"/>
          <w:color w:val="000000"/>
          <w:sz w:val="28"/>
          <w:szCs w:val="28"/>
        </w:rPr>
        <w:t>最后，祝愿大家都能高薪就业！！！</w:t>
      </w:r>
    </w:p>
    <w:p>
      <w:pPr>
        <w:snapToGrid w:val="false"/>
        <w:spacing w:before="0" w:after="0" w:line="480" w:lineRule="exact"/>
        <w:ind/>
        <w:jc w:val="left"/>
        <w:rPr>
          <w:rFonts w:ascii="Microsoft YaHei" w:hAnsi="Microsoft YaHei" w:eastAsia="Microsoft YaHei"/>
          <w:color w:val="000000"/>
          <w:sz w:val="28"/>
          <w:szCs w:val="28"/>
        </w:rPr>
      </w:pPr>
      <w:r>
        <w:rPr>
          <w:rFonts w:ascii="Microsoft YaHei" w:hAnsi="Microsoft YaHei" w:eastAsia="Microsoft YaHei"/>
          <w:color w:val="000000"/>
          <w:sz w:val="28"/>
          <w:szCs w:val="28"/>
        </w:rPr>
        <w:t>想要分享问题的童鞋可以申请编辑权限哦</w:t>
      </w:r>
    </w:p>
    <w:p>
      <w:pPr>
        <w:snapToGrid w:val="false"/>
        <w:spacing w:before="0" w:after="0" w:line="480" w:lineRule="exact"/>
        <w:ind/>
        <w:jc w:val="left"/>
        <w:rPr>
          <w:rFonts w:ascii="微软雅黑" w:hAnsi="微软雅黑" w:eastAsia="微软雅黑"/>
          <w:color w:val="000000"/>
          <w:sz w:val="28"/>
          <w:szCs w:val="28"/>
        </w:rPr>
      </w:pPr>
      <w:r>
        <w:rPr>
          <w:rFonts w:ascii="微软雅黑" w:hAnsi="微软雅黑" w:eastAsia="微软雅黑"/>
          <w:color w:val="000000"/>
          <w:sz w:val="28"/>
          <w:szCs w:val="28"/>
        </w:rPr>
      </w:r>
    </w:p>
    <w:p>
      <w:pPr>
        <w:snapToGrid w:val="false"/>
        <w:spacing w:before="0" w:after="0" w:line="240" w:lineRule="auto"/>
        <w:ind/>
        <w:jc w:val="left"/>
        <w:rPr>
          <w:rFonts w:ascii="微软雅黑" w:hAnsi="微软雅黑" w:eastAsia="微软雅黑"/>
          <w:color w:val="000000"/>
          <w:sz w:val="24"/>
          <w:szCs w:val="24"/>
        </w:rPr>
      </w:pPr>
      <w:r>
        <w:rPr>
          <w:rFonts w:ascii="Microsoft YaHei" w:hAnsi="Microsoft YaHei" w:eastAsia="Microsoft YaHei"/>
          <w:color w:val="000000"/>
          <w:sz w:val="28"/>
          <w:szCs w:val="28"/>
        </w:rPr>
      </w:r>
    </w:p>
    <w:p>
      <w:pPr>
        <w:snapToGrid w:val="false"/>
        <w:spacing w:before="0" w:after="0" w:line="240" w:lineRule="auto"/>
        <w:ind/>
        <w:jc w:val="left"/>
        <w:rPr>
          <w:rFonts w:ascii="Microsoft YaHei" w:hAnsi="Microsoft YaHei" w:eastAsia="Microsoft YaHei"/>
          <w:color w:val="000000"/>
          <w:sz w:val="28"/>
          <w:szCs w:val="28"/>
        </w:rPr>
      </w:pPr>
      <w:r>
        <w:rPr>
          <w:rFonts w:ascii="Microsoft YaHei" w:hAnsi="Microsoft YaHei" w:eastAsia="Microsoft YaHei"/>
          <w:color w:val="000000"/>
          <w:sz w:val="28"/>
          <w:szCs w:val="28"/>
        </w:rPr>
        <w:t xml:space="preserve">ps:格式如下： </w:t>
      </w:r>
      <w:r>
        <w:rPr>
          <w:rFonts w:ascii="Microsoft YaHei" w:hAnsi="Microsoft YaHei" w:eastAsia="Microsoft YaHei"/>
          <w:color w:val="000000"/>
          <w:sz w:val="28"/>
          <w:szCs w:val="28"/>
        </w:rPr>
        <w:drawing>
          <wp:inline distT="0" distB="0" distL="0" distR="0">
            <wp:extent cx="6419850" cy="1905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6419850" cy="19050"/>
                    </a:xfrm>
                    <a:prstGeom prst="rect">
                      <a:avLst/>
                    </a:prstGeom>
                  </pic:spPr>
                </pic:pic>
              </a:graphicData>
            </a:graphic>
          </wp:inline>
        </w:drawing>
      </w:r>
    </w:p>
    <w:p>
      <w:pPr>
        <w:snapToGrid w:val="false"/>
        <w:spacing w:before="0" w:after="0" w:line="400" w:lineRule="exact"/>
        <w:ind/>
        <w:jc w:val="left"/>
        <w:rPr>
          <w:rFonts w:ascii="Microsoft YaHei" w:hAnsi="Microsoft YaHei" w:eastAsia="Microsoft YaHei"/>
          <w:color w:val="000000"/>
          <w:sz w:val="28"/>
          <w:szCs w:val="28"/>
        </w:rPr>
      </w:pPr>
      <w:r>
        <w:rPr>
          <w:rFonts w:ascii="Microsoft YaHei" w:hAnsi="Microsoft YaHei" w:eastAsia="Microsoft YaHei"/>
          <w:b w:val="true"/>
          <w:bCs w:val="true"/>
          <w:color w:val="262626"/>
          <w:sz w:val="28"/>
          <w:szCs w:val="28"/>
        </w:rPr>
        <w:t>02.26丨柠檬班-星星(学员昵称-班级)  面试分享</w:t>
      </w:r>
    </w:p>
    <w:p>
      <w:pPr>
        <w:snapToGrid w:val="false"/>
        <w:spacing w:before="0" w:after="0" w:line="240" w:lineRule="auto"/>
        <w:ind/>
        <w:jc w:val="left"/>
        <w:rPr>
          <w:rFonts w:ascii="Microsoft YaHei" w:hAnsi="Microsoft YaHei" w:eastAsia="Microsoft YaHei"/>
          <w:color w:val="000000"/>
          <w:sz w:val="24"/>
          <w:szCs w:val="24"/>
        </w:rPr>
      </w:pPr>
      <w:r>
        <w:rPr>
          <w:rFonts w:ascii="Microsoft YaHei" w:hAnsi="Microsoft YaHei" w:eastAsia="Microsoft YaHei"/>
          <w:color w:val="000000"/>
          <w:sz w:val="28"/>
          <w:szCs w:val="28"/>
        </w:rPr>
      </w:r>
    </w:p>
    <w:p>
      <w:pPr>
        <w:snapToGrid w:val="false"/>
        <w:spacing w:before="0" w:after="0" w:line="420" w:lineRule="auto"/>
        <w:ind/>
        <w:jc w:val="left"/>
        <w:rPr>
          <w:rFonts w:ascii="微软雅黑" w:hAnsi="微软雅黑" w:eastAsia="微软雅黑"/>
          <w:b w:val="true"/>
          <w:bCs w:val="true"/>
          <w:color w:val="000000"/>
          <w:sz w:val="28"/>
          <w:szCs w:val="28"/>
        </w:rPr>
      </w:pPr>
      <w:r>
        <w:rPr>
          <w:rFonts w:ascii="Arial" w:hAnsi="Arial" w:eastAsia="Arial"/>
          <w:b w:val="true"/>
          <w:bCs w:val="true"/>
          <w:color w:val="383838"/>
          <w:sz w:val="28"/>
          <w:szCs w:val="28"/>
        </w:rPr>
        <w:t>1、自我介绍</w:t>
      </w:r>
      <w:r>
        <w:rPr>
          <w:rFonts w:ascii="Arial" w:hAnsi="Arial" w:eastAsia="Arial"/>
          <w:b w:val="true"/>
          <w:bCs w:val="true"/>
          <w:color w:val="383838"/>
          <w:sz w:val="28"/>
          <w:szCs w:val="28"/>
        </w:rPr>
        <w:t>o</w:t>
      </w:r>
    </w:p>
    <w:p>
      <w:pPr>
        <w:snapToGrid w:val="false"/>
        <w:spacing w:before="0" w:after="0" w:line="420" w:lineRule="auto"/>
        <w:ind/>
        <w:jc w:val="left"/>
        <w:rPr>
          <w:rFonts w:ascii="微软雅黑" w:hAnsi="微软雅黑" w:eastAsia="微软雅黑"/>
          <w:color w:val="000000"/>
          <w:sz w:val="28"/>
          <w:szCs w:val="28"/>
        </w:rPr>
      </w:pPr>
      <w:r>
        <w:rPr>
          <w:rFonts w:ascii="Arial" w:hAnsi="Arial" w:eastAsia="Arial"/>
          <w:color w:val="383838"/>
          <w:sz w:val="28"/>
          <w:szCs w:val="28"/>
        </w:rPr>
        <w:t>先向面试官问好，介绍公司名及部门、自己负责的职务或从事的具体工作。态度要保持自然随和，语速要正常，敢于直视面试官的眼睛。</w:t>
      </w:r>
    </w:p>
    <w:p>
      <w:pPr>
        <w:snapToGrid w:val="false"/>
        <w:spacing w:before="0" w:after="0" w:line="420" w:lineRule="auto"/>
        <w:ind/>
        <w:jc w:val="left"/>
        <w:rPr>
          <w:rFonts w:ascii="微软雅黑" w:hAnsi="微软雅黑" w:eastAsia="微软雅黑"/>
          <w:b w:val="true"/>
          <w:bCs w:val="true"/>
          <w:color w:val="000000"/>
          <w:sz w:val="28"/>
          <w:szCs w:val="28"/>
        </w:rPr>
      </w:pPr>
      <w:r>
        <w:rPr>
          <w:rFonts w:ascii="Arial" w:hAnsi="Arial" w:eastAsia="Arial"/>
          <w:b w:val="true"/>
          <w:bCs w:val="true"/>
          <w:color w:val="383838"/>
          <w:sz w:val="28"/>
          <w:szCs w:val="28"/>
        </w:rPr>
        <w:t>2、</w:t>
      </w:r>
      <w:r>
        <w:rPr>
          <w:rFonts w:ascii="微软雅黑" w:hAnsi="微软雅黑" w:eastAsia="微软雅黑"/>
          <w:b w:val="true"/>
          <w:bCs w:val="true"/>
          <w:color w:val="333333"/>
          <w:sz w:val="28"/>
          <w:szCs w:val="28"/>
          <w:shd w:val="clear" w:fill="ffffff"/>
        </w:rPr>
        <w:t>如何优雅的回复HR小姐姐的这个千年历史遗留问题：你为什么从上家公司离职？</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000000"/>
          <w:sz w:val="28"/>
          <w:szCs w:val="28"/>
        </w:rPr>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首先，你得要知道HR小姐姐这么问题的目的是什么？</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要注意，这跟你的女票问你为嘛跟前任分手一样，没有回答好，就是一个送命题。</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000000"/>
          <w:sz w:val="28"/>
          <w:szCs w:val="28"/>
        </w:rPr>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你以为HR小姐姐真的这么八卦的了想你上家公司的情况么，那么你就too young too simple 了。之所以这么问题是想从你的回答里分析你这个是不是够稳定，够优秀，能抗压，积极上进。</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000000"/>
          <w:sz w:val="28"/>
          <w:szCs w:val="28"/>
        </w:rPr>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b w:val="true"/>
          <w:bCs w:val="true"/>
          <w:color w:val="333333"/>
          <w:sz w:val="28"/>
          <w:szCs w:val="28"/>
          <w:shd w:val="clear" w:fill="ffffff"/>
        </w:rPr>
        <w:t>错误示例1：</w:t>
      </w:r>
      <w:r>
        <w:rPr>
          <w:rFonts w:ascii="微软雅黑" w:hAnsi="微软雅黑" w:eastAsia="微软雅黑"/>
          <w:color w:val="333333"/>
          <w:sz w:val="28"/>
          <w:szCs w:val="28"/>
          <w:shd w:val="clear" w:fill="ffffff"/>
        </w:rPr>
        <w:t>上家公司加班太多了，太累了，压</w:t>
      </w:r>
      <w:r>
        <w:rPr>
          <w:rFonts w:ascii="微软雅黑" w:hAnsi="微软雅黑" w:eastAsia="微软雅黑"/>
          <w:color w:val="333333"/>
          <w:sz w:val="28"/>
          <w:szCs w:val="28"/>
          <w:shd w:val="clear" w:fill="ffffff"/>
        </w:rPr>
        <w:t>3</w:t>
      </w:r>
      <w:r>
        <w:rPr>
          <w:rFonts w:ascii="微软雅黑" w:hAnsi="微软雅黑" w:eastAsia="微软雅黑"/>
          <w:color w:val="333333"/>
          <w:sz w:val="28"/>
          <w:szCs w:val="28"/>
          <w:shd w:val="clear" w:fill="ffffff"/>
        </w:rPr>
        <w:t>力太大了。</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b w:val="true"/>
          <w:bCs w:val="true"/>
          <w:color w:val="333333"/>
          <w:sz w:val="28"/>
          <w:szCs w:val="28"/>
          <w:shd w:val="clear" w:fill="ffffff"/>
        </w:rPr>
        <w:t>解析：</w:t>
      </w:r>
      <w:r>
        <w:rPr>
          <w:rFonts w:ascii="微软雅黑" w:hAnsi="微软雅黑" w:eastAsia="微软雅黑"/>
          <w:color w:val="333333"/>
          <w:sz w:val="28"/>
          <w:szCs w:val="28"/>
          <w:shd w:val="clear" w:fill="ffffff"/>
        </w:rPr>
        <w:t>HR小姐姐会觉得你是一个懒惰不上进，工作效率低、无法应付本职工作、不能接受加班、不愿为工作付出。</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000000"/>
          <w:sz w:val="28"/>
          <w:szCs w:val="28"/>
        </w:rPr>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b w:val="true"/>
          <w:bCs w:val="true"/>
          <w:color w:val="333333"/>
          <w:sz w:val="28"/>
          <w:szCs w:val="28"/>
          <w:shd w:val="clear" w:fill="ffffff"/>
        </w:rPr>
        <w:t>参考回答：</w:t>
      </w:r>
      <w:r>
        <w:rPr>
          <w:rFonts w:ascii="微软雅黑" w:hAnsi="微软雅黑" w:eastAsia="微软雅黑"/>
          <w:color w:val="333333"/>
          <w:sz w:val="28"/>
          <w:szCs w:val="28"/>
          <w:shd w:val="clear" w:fill="ffffff"/>
        </w:rPr>
        <w:t>上家公司流程制度不太合理，导致工作量不太合理，经沟通也解决不了，觉得耽误自我提升。</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000000"/>
          <w:sz w:val="28"/>
          <w:szCs w:val="28"/>
        </w:rPr>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b w:val="true"/>
          <w:bCs w:val="true"/>
          <w:color w:val="333333"/>
          <w:sz w:val="28"/>
          <w:szCs w:val="28"/>
          <w:shd w:val="clear" w:fill="ffffff"/>
        </w:rPr>
        <w:t>错误示例2：</w:t>
      </w:r>
      <w:r>
        <w:rPr>
          <w:rFonts w:ascii="微软雅黑" w:hAnsi="微软雅黑" w:eastAsia="微软雅黑"/>
          <w:color w:val="333333"/>
          <w:sz w:val="28"/>
          <w:szCs w:val="28"/>
          <w:shd w:val="clear" w:fill="ffffff"/>
        </w:rPr>
        <w:t>跟同事/老大/老板等意见不合，跟同事相处不来。</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b w:val="true"/>
          <w:bCs w:val="true"/>
          <w:color w:val="333333"/>
          <w:sz w:val="28"/>
          <w:szCs w:val="28"/>
          <w:shd w:val="clear" w:fill="ffffff"/>
        </w:rPr>
        <w:t>解析：</w:t>
      </w:r>
      <w:r>
        <w:rPr>
          <w:rFonts w:ascii="微软雅黑" w:hAnsi="微软雅黑" w:eastAsia="微软雅黑"/>
          <w:color w:val="333333"/>
          <w:sz w:val="28"/>
          <w:szCs w:val="28"/>
          <w:shd w:val="clear" w:fill="ffffff"/>
        </w:rPr>
        <w:t>切忌不要说上家公司，以及上家公司同事的坏话，HR小姐姐会担心你以后离开本公司也会说公司不好。另外也会觉得你可能本身性格有问题，跟大家不太合，担心以后入职了也可能会跟老员工不好沟通，容易争吵。</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000000"/>
          <w:sz w:val="28"/>
          <w:szCs w:val="28"/>
        </w:rPr>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b w:val="true"/>
          <w:bCs w:val="true"/>
          <w:color w:val="333333"/>
          <w:sz w:val="28"/>
          <w:szCs w:val="28"/>
          <w:shd w:val="clear" w:fill="ffffff"/>
        </w:rPr>
        <w:t>参考回答：</w:t>
      </w:r>
      <w:r>
        <w:rPr>
          <w:rFonts w:ascii="微软雅黑" w:hAnsi="微软雅黑" w:eastAsia="微软雅黑"/>
          <w:color w:val="333333"/>
          <w:sz w:val="28"/>
          <w:szCs w:val="28"/>
          <w:shd w:val="clear" w:fill="ffffff"/>
        </w:rPr>
        <w:t>上家公司的环境和氛围都很好，同事跟老大也很不错，大家共事的时候也很开心。但是部门经理之间内斗，夹在中间不好做事，而我只想踏实干活儿，希望趁年轻多学点有用的东西，提升自己。</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000000"/>
          <w:sz w:val="28"/>
          <w:szCs w:val="28"/>
        </w:rPr>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b w:val="true"/>
          <w:bCs w:val="true"/>
          <w:color w:val="333333"/>
          <w:sz w:val="28"/>
          <w:szCs w:val="28"/>
          <w:shd w:val="clear" w:fill="ffffff"/>
        </w:rPr>
        <w:t>错误示例3：</w:t>
      </w:r>
      <w:r>
        <w:rPr>
          <w:rFonts w:ascii="微软雅黑" w:hAnsi="微软雅黑" w:eastAsia="微软雅黑"/>
          <w:color w:val="333333"/>
          <w:sz w:val="28"/>
          <w:szCs w:val="28"/>
          <w:shd w:val="clear" w:fill="ffffff"/>
        </w:rPr>
        <w:t>被公司辞退了</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b w:val="true"/>
          <w:bCs w:val="true"/>
          <w:color w:val="333333"/>
          <w:sz w:val="28"/>
          <w:szCs w:val="28"/>
          <w:shd w:val="clear" w:fill="ffffff"/>
        </w:rPr>
        <w:t>解析：</w:t>
      </w:r>
      <w:r>
        <w:rPr>
          <w:rFonts w:ascii="微软雅黑" w:hAnsi="微软雅黑" w:eastAsia="微软雅黑"/>
          <w:color w:val="333333"/>
          <w:sz w:val="28"/>
          <w:szCs w:val="28"/>
          <w:shd w:val="clear" w:fill="ffffff"/>
        </w:rPr>
        <w:t>如果是被辞退了，除非是公司倒闭了，破产了，否则不管是哪种原因，你都会被惯上不够优秀而被上家公司辞退了。因为公司招人是要耗费人力和时间成本的，没有公司会无缘无故辞退一个员工。</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000000"/>
          <w:sz w:val="28"/>
          <w:szCs w:val="28"/>
        </w:rPr>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b w:val="true"/>
          <w:bCs w:val="true"/>
          <w:color w:val="333333"/>
          <w:sz w:val="28"/>
          <w:szCs w:val="28"/>
          <w:shd w:val="clear" w:fill="ffffff"/>
        </w:rPr>
        <w:t>参考回答：</w:t>
      </w:r>
      <w:r>
        <w:rPr>
          <w:rFonts w:ascii="微软雅黑" w:hAnsi="微软雅黑" w:eastAsia="微软雅黑"/>
          <w:color w:val="333333"/>
          <w:sz w:val="28"/>
          <w:szCs w:val="28"/>
          <w:shd w:val="clear" w:fill="ffffff"/>
        </w:rPr>
        <w:t>上家公司很好，走的时候老大也有挽留我，但公司平时项目不多，工作比较清闲，感觉这样下去不行，我想年轻的时候多做一点事，多一些锻炼，所以才提出离职。</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000000"/>
          <w:sz w:val="28"/>
          <w:szCs w:val="28"/>
        </w:rPr>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b w:val="true"/>
          <w:bCs w:val="true"/>
          <w:color w:val="333333"/>
          <w:sz w:val="28"/>
          <w:szCs w:val="28"/>
          <w:shd w:val="clear" w:fill="ffffff"/>
        </w:rPr>
        <w:t>以下是比较中庸的一些回答，不加分不减分：</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1，公司搬迁了，离住的地方（最好是自己家而且不是租的房子）太远（2小时以上车程）</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2，公司倒闭了</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3，负责的项目结束了</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4，发工资不准时</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000000"/>
          <w:sz w:val="28"/>
          <w:szCs w:val="28"/>
        </w:rPr>
      </w:r>
    </w:p>
    <w:p>
      <w:pPr>
        <w:snapToGrid w:val="false"/>
        <w:spacing w:before="0" w:after="0" w:line="408" w:lineRule="exact"/>
        <w:ind/>
        <w:jc w:val="left"/>
        <w:rPr>
          <w:rFonts w:ascii="微软雅黑" w:hAnsi="微软雅黑" w:eastAsia="微软雅黑"/>
          <w:color w:val="000000"/>
          <w:sz w:val="24"/>
          <w:szCs w:val="24"/>
        </w:rPr>
      </w:pPr>
      <w:r>
        <w:rPr>
          <w:rFonts w:ascii="微软雅黑" w:hAnsi="微软雅黑" w:eastAsia="微软雅黑"/>
          <w:b w:val="true"/>
          <w:bCs w:val="true"/>
          <w:color w:val="333333"/>
          <w:sz w:val="28"/>
          <w:szCs w:val="28"/>
          <w:shd w:val="clear" w:fill="ffffff"/>
        </w:rPr>
        <w:t>以下是忌讳和注意的地方：</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 xml:space="preserve"> 1、 最重要的是：让HR小姐姐相信，你在过往的单位的“离职原因”在此家公司里不存在。</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 xml:space="preserve"> </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 xml:space="preserve">  2、避免把“离职原因”说得太详细、太具体。</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000000"/>
          <w:sz w:val="28"/>
          <w:szCs w:val="28"/>
        </w:rPr>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 xml:space="preserve">   3、不能掺杂主观的负面感受，如“太</w:t>
      </w:r>
      <w:r>
        <w:rPr>
          <w:rFonts w:ascii="微软雅黑" w:hAnsi="微软雅黑" w:eastAsia="微软雅黑"/>
          <w:color w:val="333333"/>
          <w:sz w:val="28"/>
          <w:szCs w:val="28"/>
          <w:shd w:val="clear" w:fill="ffffff"/>
        </w:rPr>
        <w:t>幸</w:t>
      </w:r>
      <w:r>
        <w:rPr>
          <w:rFonts w:ascii="微软雅黑" w:hAnsi="微软雅黑" w:eastAsia="微软雅黑"/>
          <w:color w:val="333333"/>
          <w:sz w:val="28"/>
          <w:szCs w:val="28"/>
          <w:shd w:val="clear" w:fill="ffffff"/>
        </w:rPr>
        <w:t>苦”、“人际关系复杂”、“管理太混乱”、“公司不重视人才”、“公司排斥我们某某的员工”等。</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 xml:space="preserve">       4、但也不能躲闪、回避，如“想换换环境”、“个人原因”等。 </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 xml:space="preserve">    </w:t>
      </w:r>
    </w:p>
    <w:p>
      <w:pPr>
        <w:snapToGrid w:val="false"/>
        <w:spacing w:before="0" w:after="0" w:line="408" w:lineRule="exact"/>
        <w:ind/>
        <w:jc w:val="left"/>
        <w:rPr>
          <w:rFonts w:ascii="微软雅黑" w:hAnsi="微软雅黑" w:eastAsia="微软雅黑"/>
          <w:color w:val="000000"/>
          <w:sz w:val="24"/>
          <w:szCs w:val="24"/>
        </w:rPr>
      </w:pPr>
      <w:r>
        <w:rPr>
          <w:rFonts w:ascii="微软雅黑" w:hAnsi="微软雅黑" w:eastAsia="微软雅黑"/>
          <w:color w:val="333333"/>
          <w:sz w:val="28"/>
          <w:szCs w:val="28"/>
          <w:shd w:val="clear" w:fill="ffffff"/>
        </w:rPr>
        <w:t xml:space="preserve">    5、 不能涉及自己负面的人格特征，如不诚实、懒惰、缺乏责任感、不随和等</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 xml:space="preserve">    </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 xml:space="preserve">    6、尽量使解释的理由为个人形象添彩。</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 xml:space="preserve">    </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b w:val="true"/>
          <w:bCs w:val="true"/>
          <w:color w:val="333333"/>
          <w:sz w:val="28"/>
          <w:szCs w:val="28"/>
          <w:shd w:val="clear" w:fill="ffffff"/>
        </w:rPr>
        <w:t>给个总结，如何回答HR这个为何离职的问题。</w:t>
      </w:r>
      <w:r>
        <w:rPr>
          <w:rFonts w:ascii="微软雅黑" w:hAnsi="微软雅黑" w:eastAsia="微软雅黑"/>
          <w:color w:val="333333"/>
          <w:sz w:val="28"/>
          <w:szCs w:val="28"/>
          <w:shd w:val="clear" w:fill="ffffff"/>
        </w:rPr>
        <w:t>----2个依据</w:t>
      </w:r>
    </w:p>
    <w:p>
      <w:pPr>
        <w:numPr>
          <w:ilvl w:val="1"/>
          <w:numId w:val="34"/>
        </w:numPr>
        <w:snapToGrid w:val="false"/>
        <w:spacing w:before="0" w:after="0" w:line="420" w:lineRule="auto"/>
        <w:ind w:leftChars="200"/>
        <w:jc w:val="left"/>
        <w:rPr>
          <w:rFonts w:ascii="微软雅黑" w:hAnsi="微软雅黑" w:eastAsia="微软雅黑"/>
          <w:color w:val="000000"/>
          <w:sz w:val="28"/>
          <w:szCs w:val="28"/>
        </w:rPr>
      </w:pPr>
      <w:r>
        <w:rPr>
          <w:rFonts w:hint="eastAsia"/>
        </w:rPr>
      </w:r>
      <w:r>
        <w:rPr>
          <w:rFonts w:ascii="微软雅黑" w:hAnsi="微软雅黑" w:eastAsia="微软雅黑"/>
          <w:color w:val="333333"/>
          <w:sz w:val="28"/>
          <w:szCs w:val="28"/>
          <w:shd w:val="clear" w:fill="ffffff"/>
        </w:rPr>
        <w:t>给人积极向上</w:t>
      </w:r>
      <w:r>
        <w:rPr>
          <w:rFonts w:hint="eastAsia"/>
        </w:rPr>
      </w:r>
      <w:r>
        <w:rPr>
          <w:rFonts w:ascii="微软雅黑" w:hAnsi="微软雅黑" w:eastAsia="微软雅黑"/>
          <w:color w:val="333333"/>
          <w:sz w:val="28"/>
          <w:szCs w:val="28"/>
          <w:shd w:val="clear" w:fill="ffffff"/>
        </w:rPr>
        <w:t>的感</w:t>
      </w:r>
      <w:r>
        <w:rPr>
          <w:rFonts w:hint="eastAsia"/>
        </w:rPr>
      </w:r>
      <w:r>
        <w:rPr>
          <w:rFonts w:ascii="微软雅黑" w:hAnsi="微软雅黑" w:eastAsia="微软雅黑"/>
          <w:color w:val="333333"/>
          <w:sz w:val="28"/>
          <w:szCs w:val="28"/>
          <w:shd w:val="clear" w:fill="ffffff"/>
        </w:rPr>
        <w:t>觉</w:t>
      </w:r>
    </w:p>
    <w:p>
      <w:pPr>
        <w:numPr>
          <w:ilvl w:val="1"/>
          <w:numId w:val="35"/>
        </w:numPr>
        <w:snapToGrid w:val="false"/>
        <w:spacing w:before="0" w:after="0" w:line="420" w:lineRule="auto"/>
        <w:ind w:leftChars="200"/>
        <w:jc w:val="left"/>
        <w:rPr>
          <w:rFonts w:ascii="微软雅黑" w:hAnsi="微软雅黑" w:eastAsia="微软雅黑"/>
          <w:color w:val="000000"/>
          <w:sz w:val="28"/>
          <w:szCs w:val="28"/>
        </w:rPr>
      </w:pPr>
      <w:r>
        <w:rPr>
          <w:rFonts w:hint="eastAsia"/>
        </w:rPr>
      </w:r>
      <w:r>
        <w:rPr>
          <w:rFonts w:ascii="微软雅黑" w:hAnsi="微软雅黑" w:eastAsia="微软雅黑"/>
          <w:color w:val="333333"/>
          <w:sz w:val="28"/>
          <w:szCs w:val="28"/>
          <w:shd w:val="clear" w:fill="ffffff"/>
        </w:rPr>
        <w:t>给人看到你会长期在这边工作的感觉</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基本上就不会在这个问题上遭受滑铁卢了。</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000000"/>
          <w:sz w:val="28"/>
          <w:szCs w:val="28"/>
        </w:rPr>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最重要一点，一切建立在事实基础上，你不能公司没倒闭就说公司倒闭了，一查就知道你不老实！</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000000"/>
          <w:sz w:val="28"/>
          <w:szCs w:val="28"/>
        </w:rPr>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333333"/>
          <w:sz w:val="28"/>
          <w:szCs w:val="28"/>
          <w:shd w:val="clear" w:fill="ffffff"/>
        </w:rPr>
        <w:t>诚实+积极就最好。</w:t>
      </w:r>
    </w:p>
    <w:p>
      <w:pPr>
        <w:snapToGrid w:val="false"/>
        <w:spacing w:before="0" w:after="0" w:line="240" w:lineRule="auto"/>
        <w:ind/>
        <w:jc w:val="left"/>
        <w:rPr>
          <w:rFonts w:ascii="微软雅黑" w:hAnsi="微软雅黑" w:eastAsia="微软雅黑"/>
          <w:color w:val="333333"/>
          <w:sz w:val="28"/>
          <w:szCs w:val="28"/>
          <w:shd w:val="clear" w:fill="ffffff"/>
        </w:rPr>
      </w:pPr>
      <w:r>
        <w:rPr>
          <w:rFonts w:ascii="微软雅黑" w:hAnsi="微软雅黑" w:eastAsia="微软雅黑"/>
          <w:color w:val="333333"/>
          <w:sz w:val="28"/>
          <w:szCs w:val="28"/>
          <w:shd w:val="clear" w:fill="ffffff"/>
        </w:rPr>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b w:val="true"/>
          <w:bCs w:val="true"/>
          <w:color w:val="333333"/>
          <w:sz w:val="28"/>
          <w:szCs w:val="28"/>
          <w:shd w:val="clear" w:fill="ffffff"/>
        </w:rPr>
        <w:t>希望大家继续盖楼盖楼下去哦，把你的面试难题更新在此处，面试题也可以直接复制上来哦(#^.^#)</w:t>
      </w:r>
    </w:p>
    <w:p>
      <w:pPr>
        <w:snapToGrid w:val="false"/>
        <w:spacing w:before="0" w:after="0" w:line="408" w:lineRule="exact"/>
        <w:ind/>
        <w:jc w:val="left"/>
        <w:rPr>
          <w:rFonts w:ascii="微软雅黑" w:hAnsi="微软雅黑" w:eastAsia="微软雅黑"/>
          <w:color w:val="000000"/>
          <w:sz w:val="28"/>
          <w:szCs w:val="28"/>
        </w:rPr>
      </w:pPr>
      <w:r>
        <w:rPr>
          <w:rFonts w:ascii="Microsoft YaHei" w:hAnsi="Microsoft YaHei" w:eastAsia="Microsoft YaHei"/>
          <w:b w:val="true"/>
          <w:bCs w:val="true"/>
          <w:color w:val="333333"/>
          <w:sz w:val="28"/>
          <w:szCs w:val="28"/>
        </w:rPr>
        <w:t>注意注意：请按上面格式哦。</w:t>
      </w:r>
    </w:p>
    <w:p>
      <w:pPr>
        <w:snapToGrid w:val="false"/>
        <w:spacing w:before="0" w:after="0" w:line="408" w:lineRule="exact"/>
        <w:ind/>
        <w:jc w:val="left"/>
        <w:rPr>
          <w:rFonts w:ascii="Microsoft YaHei" w:hAnsi="Microsoft YaHei" w:eastAsia="Microsoft YaHei"/>
          <w:b w:val="true"/>
          <w:bCs w:val="true"/>
          <w:color w:val="ff0000"/>
          <w:sz w:val="28"/>
          <w:szCs w:val="28"/>
        </w:rPr>
      </w:pPr>
      <w:r>
        <w:rPr>
          <w:rFonts w:ascii="Microsoft YaHei" w:hAnsi="Microsoft YaHei" w:eastAsia="Microsoft YaHei"/>
          <w:b w:val="true"/>
          <w:bCs w:val="true"/>
          <w:color w:val="ff0000"/>
          <w:sz w:val="28"/>
          <w:szCs w:val="28"/>
        </w:rPr>
        <w:t>讲解老师--土豆老师--2019年3月7日</w:t>
      </w:r>
    </w:p>
    <w:p>
      <w:pPr>
        <w:snapToGrid w:val="false"/>
        <w:spacing w:before="0" w:after="0" w:line="408" w:lineRule="exact"/>
        <w:ind/>
        <w:jc w:val="left"/>
        <w:rPr>
          <w:rFonts w:ascii="微软雅黑" w:hAnsi="微软雅黑" w:eastAsia="微软雅黑"/>
          <w:color w:val="000000"/>
          <w:sz w:val="28"/>
          <w:szCs w:val="28"/>
        </w:rPr>
      </w:pPr>
      <w:r>
        <w:rPr>
          <w:rFonts w:ascii="微软雅黑" w:hAnsi="微软雅黑" w:eastAsia="微软雅黑"/>
          <w:color w:val="000000"/>
          <w:sz w:val="28"/>
          <w:szCs w:val="28"/>
        </w:rPr>
        <w:t>3、期望薪资多少？</w:t>
      </w:r>
    </w:p>
    <w:p>
      <w:pPr>
        <w:snapToGrid w:val="false"/>
        <w:spacing w:before="0" w:after="0" w:line="420" w:lineRule="auto"/>
        <w:ind/>
        <w:jc w:val="left"/>
        <w:rPr>
          <w:rFonts w:ascii="微软雅黑" w:hAnsi="微软雅黑" w:eastAsia="微软雅黑"/>
          <w:color w:val="000000"/>
          <w:sz w:val="28"/>
          <w:szCs w:val="28"/>
        </w:rPr>
      </w:pPr>
      <w:r>
        <w:rPr>
          <w:rFonts w:ascii="Arial" w:hAnsi="Arial" w:eastAsia="Arial"/>
          <w:color w:val="383838"/>
          <w:sz w:val="28"/>
          <w:szCs w:val="28"/>
        </w:rPr>
        <w:t>4、频繁更改需求你会怎么处理？</w:t>
      </w:r>
    </w:p>
    <w:p>
      <w:pPr>
        <w:snapToGrid w:val="false"/>
        <w:spacing w:before="0" w:after="0" w:line="420" w:lineRule="auto"/>
        <w:ind/>
        <w:jc w:val="left"/>
        <w:rPr>
          <w:rFonts w:ascii="Arial" w:hAnsi="Arial" w:eastAsia="Arial"/>
          <w:color w:val="383838"/>
          <w:sz w:val="28"/>
          <w:szCs w:val="28"/>
        </w:rPr>
      </w:pPr>
      <w:r>
        <w:rPr>
          <w:rFonts w:ascii="Arial" w:hAnsi="Arial" w:eastAsia="Arial"/>
          <w:color w:val="383838"/>
          <w:sz w:val="28"/>
          <w:szCs w:val="28"/>
        </w:rPr>
        <w:t>5</w:t>
      </w:r>
      <w:r>
        <w:rPr>
          <w:rFonts w:ascii="Arial" w:hAnsi="Arial" w:eastAsia="Arial"/>
          <w:color w:val="383838"/>
          <w:sz w:val="28"/>
          <w:szCs w:val="28"/>
        </w:rPr>
        <w:t>、</w:t>
      </w:r>
      <w:r>
        <w:rPr>
          <w:rFonts w:ascii="Arial" w:hAnsi="Arial" w:eastAsia="Arial"/>
          <w:color w:val="383838"/>
          <w:sz w:val="28"/>
          <w:szCs w:val="28"/>
        </w:rPr>
        <w:t>app测试上的H5和原生页面怎么区分</w:t>
      </w:r>
    </w:p>
    <w:p>
      <w:pPr>
        <w:snapToGrid w:val="false"/>
        <w:spacing w:before="0" w:after="0" w:line="240" w:lineRule="auto"/>
        <w:ind/>
        <w:jc w:val="left"/>
        <w:rPr>
          <w:rFonts w:ascii="微软雅黑" w:hAnsi="微软雅黑" w:eastAsia="微软雅黑"/>
          <w:color w:val="000000"/>
          <w:sz w:val="24"/>
          <w:szCs w:val="24"/>
        </w:rPr>
      </w:pPr>
      <w:r>
        <w:rPr>
          <w:rFonts w:ascii="Microsoft YaHei" w:hAnsi="Microsoft YaHei" w:eastAsia="Microsoft YaHei"/>
          <w:color w:val="000000"/>
          <w:sz w:val="28"/>
          <w:szCs w:val="28"/>
        </w:rPr>
        <w:t>6、如果开发一直拖延版本作为测试应该怎么办?在需求分析中你提出过建议吗?</w:t>
      </w:r>
    </w:p>
    <w:p>
      <w:pPr>
        <w:snapToGrid w:val="false"/>
        <w:spacing w:before="0" w:after="0" w:line="240" w:lineRule="auto"/>
        <w:ind/>
        <w:jc w:val="left"/>
        <w:rPr>
          <w:rFonts w:ascii="微软雅黑" w:hAnsi="微软雅黑" w:eastAsia="微软雅黑"/>
          <w:color w:val="000000"/>
          <w:sz w:val="24"/>
          <w:szCs w:val="24"/>
        </w:rPr>
      </w:pPr>
      <w:r>
        <w:rPr>
          <w:rFonts w:ascii="Microsoft YaHei" w:hAnsi="Microsoft YaHei" w:eastAsia="Microsoft YaHei"/>
          <w:color w:val="000000"/>
          <w:sz w:val="28"/>
          <w:szCs w:val="28"/>
        </w:rPr>
        <w:t>7、给你一个需求你会如何进行测试。</w:t>
      </w:r>
    </w:p>
    <w:p>
      <w:pPr>
        <w:snapToGrid w:val="false"/>
        <w:spacing w:before="0" w:after="0" w:line="240" w:lineRule="auto"/>
        <w:ind/>
        <w:jc w:val="left"/>
        <w:rPr>
          <w:rFonts w:ascii="微软雅黑" w:hAnsi="微软雅黑" w:eastAsia="微软雅黑"/>
          <w:color w:val="000000"/>
          <w:sz w:val="24"/>
          <w:szCs w:val="24"/>
        </w:rPr>
      </w:pPr>
      <w:r>
        <w:rPr>
          <w:rFonts w:ascii="Microsoft YaHei" w:hAnsi="Microsoft YaHei" w:eastAsia="Microsoft YaHei"/>
          <w:color w:val="000000"/>
          <w:sz w:val="28"/>
          <w:szCs w:val="28"/>
        </w:rPr>
        <w:t>8、测试一般进行几轮?每一轮次怎样测试?提交一个bug，开发修改了这个bug，提交了一个版本过来，你是否测试这个bug。</w:t>
      </w:r>
    </w:p>
    <w:p>
      <w:pPr>
        <w:snapToGrid w:val="false"/>
        <w:spacing w:before="0" w:after="0" w:line="240" w:lineRule="auto"/>
        <w:ind/>
        <w:jc w:val="left"/>
        <w:rPr>
          <w:rFonts w:ascii="微软雅黑" w:hAnsi="微软雅黑" w:eastAsia="微软雅黑"/>
          <w:color w:val="000000"/>
          <w:sz w:val="24"/>
          <w:szCs w:val="24"/>
        </w:rPr>
      </w:pPr>
      <w:r>
        <w:rPr>
          <w:rFonts w:ascii="Microsoft YaHei" w:hAnsi="Microsoft YaHei" w:eastAsia="Microsoft YaHei"/>
          <w:color w:val="000000"/>
          <w:sz w:val="28"/>
          <w:szCs w:val="28"/>
        </w:rPr>
        <w:t>9、我看不到你的优势在哪，你再说说你优势</w:t>
      </w:r>
    </w:p>
    <w:p>
      <w:pPr>
        <w:snapToGrid w:val="false"/>
        <w:spacing w:before="0" w:after="0" w:line="240" w:lineRule="auto"/>
        <w:ind/>
        <w:jc w:val="left"/>
        <w:rPr>
          <w:rFonts w:ascii="Microsoft YaHei" w:hAnsi="Microsoft YaHei" w:eastAsia="Microsoft YaHei"/>
          <w:color w:val="000000"/>
          <w:sz w:val="24"/>
          <w:szCs w:val="24"/>
        </w:rPr>
      </w:pPr>
      <w:r>
        <w:rPr>
          <w:rFonts w:ascii="Microsoft YaHei" w:hAnsi="Microsoft YaHei" w:eastAsia="Microsoft YaHei"/>
          <w:color w:val="000000"/>
          <w:sz w:val="28"/>
          <w:szCs w:val="28"/>
        </w:rPr>
        <w:t>10、做测试也有3年，工作时间也有5，6年了；有没想过自己能力这块存在什么问题，从哪方面提升</w:t>
      </w:r>
    </w:p>
    <w:p>
      <w:pPr>
        <w:snapToGrid w:val="false"/>
        <w:spacing w:before="0" w:after="0" w:line="240" w:lineRule="auto"/>
        <w:ind/>
        <w:jc w:val="left"/>
        <w:rPr>
          <w:rFonts w:ascii="微软雅黑" w:hAnsi="微软雅黑" w:eastAsia="微软雅黑"/>
          <w:color w:val="000000"/>
          <w:sz w:val="24"/>
          <w:szCs w:val="24"/>
        </w:rPr>
      </w:pPr>
      <w:r>
        <w:rPr>
          <w:rFonts w:ascii="Microsoft YaHei" w:hAnsi="Microsoft YaHei" w:eastAsia="Microsoft YaHei"/>
          <w:color w:val="000000"/>
          <w:sz w:val="28"/>
          <w:szCs w:val="28"/>
        </w:rPr>
        <w:t>11、如何从深度和广度了解测</w:t>
      </w:r>
      <w:r>
        <w:rPr>
          <w:rFonts w:ascii="Microsoft YaHei" w:hAnsi="Microsoft YaHei" w:eastAsia="Microsoft YaHei"/>
          <w:color w:val="000000"/>
          <w:sz w:val="28"/>
          <w:szCs w:val="28"/>
        </w:rPr>
        <w:t>试</w:t>
      </w:r>
    </w:p>
    <w:p>
      <w:pPr>
        <w:snapToGrid w:val="false"/>
        <w:spacing w:before="0" w:after="0" w:line="240" w:lineRule="auto"/>
        <w:ind/>
        <w:jc w:val="left"/>
        <w:rPr>
          <w:rFonts w:ascii=".PingFangSC-Regular" w:hAnsi=".PingFangSC-Regular" w:eastAsia=".PingFangSC-Regular"/>
          <w:color w:val="454545"/>
          <w:sz w:val="24"/>
          <w:szCs w:val="24"/>
        </w:rPr>
      </w:pPr>
      <w:r>
        <w:rPr>
          <w:rFonts w:ascii=".PingFangSC-Regular" w:hAnsi=".PingFangSC-Regular" w:eastAsia=".PingFangSC-Regular"/>
          <w:color w:val="454545"/>
          <w:sz w:val="28"/>
          <w:szCs w:val="28"/>
        </w:rPr>
        <w:t>12、你是怎么做接口自动化的？</w:t>
      </w:r>
    </w:p>
    <w:p>
      <w:pPr>
        <w:snapToGrid w:val="false"/>
        <w:spacing w:before="0" w:after="0" w:line="240" w:lineRule="auto"/>
        <w:ind/>
        <w:jc w:val="left"/>
        <w:rPr>
          <w:rFonts w:ascii="微软雅黑" w:hAnsi="微软雅黑" w:eastAsia="微软雅黑"/>
          <w:color w:val="000000"/>
          <w:sz w:val="24"/>
          <w:szCs w:val="24"/>
        </w:rPr>
      </w:pPr>
      <w:r>
        <w:rPr>
          <w:rFonts w:ascii="Microsoft YaHei" w:hAnsi="Microsoft YaHei" w:eastAsia="Microsoft YaHei"/>
          <w:color w:val="000000"/>
          <w:sz w:val="28"/>
          <w:szCs w:val="28"/>
        </w:rPr>
        <w:t>13.项目中遇到过那些bug，是怎么解决的？</w:t>
      </w:r>
    </w:p>
    <w:p>
      <w:pPr>
        <w:snapToGrid w:val="false"/>
        <w:spacing w:before="0" w:after="0" w:line="240" w:lineRule="auto"/>
        <w:ind/>
        <w:jc w:val="left"/>
        <w:rPr>
          <w:rFonts w:ascii="微软雅黑" w:hAnsi="微软雅黑" w:eastAsia="微软雅黑"/>
          <w:color w:val="000000"/>
          <w:sz w:val="24"/>
          <w:szCs w:val="24"/>
        </w:rPr>
      </w:pPr>
      <w:r>
        <w:rPr>
          <w:rFonts w:ascii="Microsoft YaHei" w:hAnsi="Microsoft YaHei" w:eastAsia="Microsoft YaHei"/>
          <w:color w:val="000000"/>
          <w:sz w:val="28"/>
          <w:szCs w:val="28"/>
        </w:rPr>
        <w:t xml:space="preserve"> 14. 印象深刻的bug？</w:t>
      </w:r>
    </w:p>
    <w:p>
      <w:pPr>
        <w:snapToGrid w:val="false"/>
        <w:spacing w:before="0" w:after="0" w:line="240" w:lineRule="auto"/>
        <w:ind/>
        <w:jc w:val="left"/>
        <w:rPr>
          <w:rFonts w:ascii="微软雅黑" w:hAnsi="微软雅黑" w:eastAsia="微软雅黑"/>
          <w:color w:val="000000"/>
          <w:sz w:val="24"/>
          <w:szCs w:val="24"/>
        </w:rPr>
      </w:pPr>
      <w:r>
        <w:rPr>
          <w:rFonts w:ascii="Microsoft YaHei" w:hAnsi="Microsoft YaHei" w:eastAsia="Microsoft YaHei"/>
          <w:color w:val="000000"/>
          <w:sz w:val="28"/>
          <w:szCs w:val="28"/>
        </w:rPr>
        <w:t>15.测试人员具备的素质？</w:t>
      </w:r>
    </w:p>
    <w:p>
      <w:pPr>
        <w:snapToGrid w:val="false"/>
        <w:spacing w:before="0" w:after="0" w:line="240" w:lineRule="auto"/>
        <w:ind/>
        <w:jc w:val="left"/>
        <w:rPr>
          <w:rFonts w:ascii="微软雅黑" w:hAnsi="微软雅黑" w:eastAsia="微软雅黑"/>
          <w:color w:val="000000"/>
          <w:sz w:val="24"/>
          <w:szCs w:val="24"/>
        </w:rPr>
      </w:pPr>
      <w:r>
        <w:rPr>
          <w:rFonts w:ascii="Microsoft YaHei" w:hAnsi="Microsoft YaHei" w:eastAsia="Microsoft YaHei"/>
          <w:color w:val="000000"/>
          <w:sz w:val="28"/>
          <w:szCs w:val="28"/>
        </w:rPr>
        <w:t>16.遇到你认为是bug，而开发认为不是bug，怎么解决？</w:t>
      </w:r>
    </w:p>
    <w:p>
      <w:pPr>
        <w:snapToGrid w:val="false"/>
        <w:spacing w:before="0" w:after="0" w:line="240" w:lineRule="auto"/>
        <w:ind/>
        <w:jc w:val="left"/>
        <w:rPr>
          <w:rFonts w:ascii="微软雅黑" w:hAnsi="微软雅黑" w:eastAsia="微软雅黑"/>
          <w:color w:val="000000"/>
          <w:sz w:val="24"/>
          <w:szCs w:val="24"/>
        </w:rPr>
      </w:pPr>
      <w:r>
        <w:rPr>
          <w:rFonts w:ascii="Microsoft YaHei" w:hAnsi="Microsoft YaHei" w:eastAsia="Microsoft YaHei"/>
          <w:color w:val="000000"/>
          <w:sz w:val="28"/>
          <w:szCs w:val="28"/>
        </w:rPr>
        <w:t>17.工作中遇到过什么难题？</w:t>
      </w:r>
    </w:p>
    <w:p>
      <w:pPr>
        <w:snapToGrid w:val="false"/>
        <w:spacing w:before="0" w:after="0" w:line="240" w:lineRule="auto"/>
        <w:ind/>
        <w:jc w:val="left"/>
        <w:rPr>
          <w:rFonts w:ascii="微软雅黑" w:hAnsi="微软雅黑" w:eastAsia="微软雅黑"/>
          <w:color w:val="000000"/>
          <w:sz w:val="24"/>
          <w:szCs w:val="24"/>
        </w:rPr>
      </w:pPr>
      <w:r>
        <w:rPr>
          <w:rFonts w:ascii="Microsoft YaHei" w:hAnsi="Microsoft YaHei" w:eastAsia="Microsoft YaHei"/>
          <w:color w:val="000000"/>
          <w:sz w:val="28"/>
          <w:szCs w:val="28"/>
        </w:rPr>
        <w:t>18.你有什么要问的？</w:t>
      </w:r>
    </w:p>
    <w:p>
      <w:pPr>
        <w:snapToGrid w:val="false"/>
        <w:spacing w:before="0" w:after="0" w:line="240" w:lineRule="auto"/>
        <w:ind/>
        <w:jc w:val="left"/>
        <w:rPr>
          <w:rFonts w:ascii="Microsoft YaHei" w:hAnsi="Microsoft YaHei" w:eastAsia="Microsoft YaHei"/>
          <w:color w:val="000000"/>
          <w:sz w:val="24"/>
          <w:szCs w:val="24"/>
        </w:rPr>
      </w:pPr>
      <w:r>
        <w:rPr>
          <w:rFonts w:ascii="Microsoft YaHei" w:hAnsi="Microsoft YaHei" w:eastAsia="Microsoft YaHei"/>
          <w:color w:val="000000"/>
          <w:sz w:val="28"/>
          <w:szCs w:val="28"/>
        </w:rPr>
        <w:t>19.发版时间已定（无法更改） ，之前规划的测试时间明显不够 。如果你是当前版本测试负责人，如何处理 ？</w:t>
      </w:r>
    </w:p>
    <w:p>
      <w:pPr>
        <w:snapToGrid w:val="false"/>
        <w:spacing w:before="0" w:after="0" w:line="240" w:lineRule="auto"/>
        <w:ind/>
        <w:jc w:val="left"/>
        <w:rPr>
          <w:rFonts w:ascii="Microsoft YaHei" w:hAnsi="Microsoft YaHei" w:eastAsia="Microsoft YaHei"/>
          <w:color w:val="000000"/>
          <w:sz w:val="28"/>
          <w:szCs w:val="28"/>
        </w:rPr>
      </w:pPr>
      <w:r>
        <w:rPr>
          <w:rFonts w:ascii="Microsoft YaHei" w:hAnsi="Microsoft YaHei" w:eastAsia="Microsoft YaHei"/>
          <w:color w:val="000000"/>
          <w:sz w:val="28"/>
          <w:szCs w:val="28"/>
        </w:rPr>
        <w:t>20.如何怎增加测试用例的覆盖率？</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21.某个用户反馈，图片加载不出来，你的定位思路 ？</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22.你用过的项目管理工具 ？</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23.你日常学习的渠道有哪些 ？</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24.安卓和ios测试不同之处？</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25 web测试和APP测试有什么区别 ？</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26 uat测试和预生产测试的内容？</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27.你自己做测试的优势在哪里？</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28 你在上家公司的测试流程是？是全程参与还是部分参与 具体说说内容？</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29.如何定位一个bug？</w:t>
      </w:r>
    </w:p>
    <w:p>
      <w:pPr>
        <w:snapToGrid w:val="false"/>
        <w:spacing w:before="0" w:after="0" w:line="240" w:lineRule="auto"/>
        <w:ind/>
        <w:jc w:val="left"/>
        <w:rPr>
          <w:rFonts w:ascii="Microsoft YaHei" w:hAnsi="Microsoft YaHei" w:eastAsia="Microsoft YaHei"/>
          <w:color w:val="000000"/>
          <w:sz w:val="24"/>
          <w:szCs w:val="24"/>
        </w:rPr>
      </w:pPr>
      <w:r>
        <w:rPr>
          <w:rFonts w:ascii="Microsoft YaHei" w:hAnsi="Microsoft YaHei" w:eastAsia="Microsoft YaHei"/>
          <w:color w:val="000000"/>
          <w:sz w:val="28"/>
          <w:szCs w:val="28"/>
        </w:rPr>
        <w:t>30.多个项目并行，测试时间紧张，如何处理？</w:t>
      </w:r>
    </w:p>
    <w:p>
      <w:pPr>
        <w:snapToGrid w:val="false"/>
        <w:spacing w:before="0" w:after="0" w:line="240" w:lineRule="auto"/>
        <w:ind/>
        <w:jc w:val="left"/>
        <w:rPr>
          <w:rFonts w:ascii="微软雅黑" w:hAnsi="微软雅黑" w:eastAsia="微软雅黑"/>
          <w:color w:val="000000"/>
          <w:sz w:val="24"/>
          <w:szCs w:val="24"/>
        </w:rPr>
      </w:pPr>
      <w:r>
        <w:rPr>
          <w:rFonts w:ascii="Microsoft YaHei" w:hAnsi="Microsoft YaHei" w:eastAsia="Microsoft YaHei"/>
          <w:color w:val="000000"/>
          <w:sz w:val="28"/>
          <w:szCs w:val="28"/>
        </w:rPr>
        <w:t>31.你选择公司的标准是什么,对公司有什么要求</w:t>
      </w:r>
    </w:p>
    <w:p>
      <w:pPr>
        <w:snapToGrid w:val="false"/>
        <w:spacing w:before="0" w:after="0" w:line="240" w:lineRule="auto"/>
        <w:ind/>
        <w:jc w:val="left"/>
        <w:rPr>
          <w:rFonts w:ascii="Microsoft YaHei" w:hAnsi="Microsoft YaHei" w:eastAsia="Microsoft YaHei"/>
          <w:color w:val="000000"/>
          <w:sz w:val="24"/>
          <w:szCs w:val="24"/>
        </w:rPr>
      </w:pPr>
      <w:r>
        <w:rPr>
          <w:rFonts w:ascii="Microsoft YaHei" w:hAnsi="Microsoft YaHei" w:eastAsia="Microsoft YaHei"/>
          <w:color w:val="000000"/>
          <w:sz w:val="28"/>
          <w:szCs w:val="28"/>
        </w:rPr>
        <w:t>32、你平时喜欢看什么书</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33.jmeter的长链接、短链接、原件执行原理、主动和被动注意什么、长短链接如何交互调用？</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34.你喜欢软件测试吗?为什么?</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35.如果有多个测试计划分发下来，你如何规划测试</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36.上份工作，项目从开始到结束的周期是多少</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37.你们会统计一条需求的缺陷密度吗</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38.一天找bug的数量，有效性</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39.针对数十个安卓应用市场渠道包，请问如何进行大体的功能验证，简单叙述一下思路</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40.请说一下以往工作中都曾具体做过哪些工作？其中最擅长哪部分（功能、自动化（UI和接口）、性能）？这部分你是怎么做的？</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41.请简单介绍一下使用过的安卓UI自动化测试工具？</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42.做完整个项目一共写多少条测试用例？</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b w:val="true"/>
          <w:bCs w:val="true"/>
          <w:color w:val="000000"/>
          <w:sz w:val="28"/>
          <w:szCs w:val="28"/>
          <w:shd w:val="clear" w:fill="ffff00"/>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b w:val="true"/>
          <w:bCs w:val="true"/>
          <w:color w:val="000000"/>
          <w:sz w:val="28"/>
          <w:szCs w:val="28"/>
          <w:shd w:val="clear" w:fill="ffff00"/>
        </w:rPr>
        <w:t>问题解决方法：</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3、期望薪资多少？ ——参考柠檬班已找到工作学生薪资表（按地区）、提前了解招聘公司的薪资范围 ——面试中，千万不要说区间，一定要具体的值</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4、频繁更改需求你会怎么处理？ ——题库有该题。</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需求版本的控制，要充分去熟悉产品业务，因为最开始的需求都可能只是一个大纲，很多细节是确定不了的，所以要充分考虑到细节之后才开始进行概要设计工作，列出需求优先级。如果实在是后期存在需求变更，最好还要增加时间成本预算。</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 xml:space="preserve">5、app 测试上的 H5 和原生页面怎么区分 ——讲过一节公开课 </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链接：</w:t>
      </w:r>
      <w:hyperlink r:id="rId10">
        <w:r>
          <w:rPr>
            <w:rFonts w:ascii="微软雅黑" w:hAnsi="微软雅黑" w:eastAsia="微软雅黑"/>
            <w:color w:val="1e6fff"/>
            <w:sz w:val="28"/>
            <w:szCs w:val="28"/>
            <w:u w:val="single"/>
          </w:rPr>
          <w:t>https://pan.baidu.com/s/11PoPp-dgPX2IvaEP-3gUSA</w:t>
        </w:r>
      </w:hyperlink>
      <w:r>
        <w:rPr>
          <w:rFonts w:ascii="微软雅黑" w:hAnsi="微软雅黑" w:eastAsia="微软雅黑"/>
          <w:color w:val="000000"/>
          <w:sz w:val="28"/>
          <w:szCs w:val="28"/>
        </w:rPr>
        <w:t xml:space="preserve"> </w:t>
      </w:r>
      <w:r>
        <w:rPr>
          <w:rFonts w:ascii="微软雅黑" w:hAnsi="微软雅黑" w:eastAsia="微软雅黑"/>
          <w:color w:val="000000"/>
          <w:sz w:val="28"/>
          <w:szCs w:val="28"/>
        </w:rPr>
        <w:t xml:space="preserve"> </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 xml:space="preserve">提取码：h7wb </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复制这段内容后打开百度网盘手机App，操作更方便哦</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 xml:space="preserve">6、如果开发一直拖延版本作为测试应该怎么办?在需求分析中你提出过建议吗? </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w:t>
      </w:r>
      <w:r>
        <w:rPr>
          <w:rFonts w:ascii="微软雅黑" w:hAnsi="微软雅黑" w:eastAsia="微软雅黑"/>
          <w:color w:val="000000"/>
          <w:sz w:val="28"/>
          <w:szCs w:val="28"/>
        </w:rPr>
        <w:t>—</w:t>
      </w:r>
      <w:r>
        <w:rPr>
          <w:rFonts w:ascii="微软雅黑" w:hAnsi="微软雅黑" w:eastAsia="微软雅黑"/>
          <w:color w:val="000000"/>
          <w:sz w:val="28"/>
          <w:szCs w:val="28"/>
        </w:rPr>
        <w:t>其实我们公司也有过</w:t>
      </w:r>
      <w:r>
        <w:rPr>
          <w:rFonts w:ascii="微软雅黑" w:hAnsi="微软雅黑" w:eastAsia="微软雅黑"/>
          <w:color w:val="000000"/>
          <w:sz w:val="28"/>
          <w:szCs w:val="28"/>
        </w:rPr>
        <w:t>。</w:t>
      </w:r>
      <w:r>
        <w:rPr>
          <w:rFonts w:ascii="微软雅黑" w:hAnsi="微软雅黑" w:eastAsia="微软雅黑"/>
          <w:color w:val="000000"/>
          <w:sz w:val="28"/>
          <w:szCs w:val="28"/>
        </w:rPr>
        <w:t>这种情况，开发拖延导致测试时间严重压缩，然后加班很严重。后面从流程管理上面加强，计划阶段会进行开发、测试工期评估，会定里程碑的</w:t>
      </w:r>
      <w:r>
        <w:rPr>
          <w:rFonts w:ascii="微软雅黑" w:hAnsi="微软雅黑" w:eastAsia="微软雅黑"/>
          <w:color w:val="000000"/>
          <w:sz w:val="28"/>
          <w:szCs w:val="28"/>
          <w:shd w:val="clear" w:fill="f8e71c"/>
        </w:rPr>
        <w:t>时间</w:t>
      </w:r>
      <w:r>
        <w:rPr>
          <w:rFonts w:ascii="微软雅黑" w:hAnsi="微软雅黑" w:eastAsia="微软雅黑"/>
          <w:color w:val="000000"/>
          <w:sz w:val="28"/>
          <w:szCs w:val="28"/>
        </w:rPr>
        <w:t>，比如概要设计、详细设计、具体编码具体的完成时间。然后项目老大会严格按照这个时间来实施及监督完成，出入不</w:t>
      </w:r>
      <w:r>
        <w:rPr>
          <w:rFonts w:ascii="微软雅黑" w:hAnsi="微软雅黑" w:eastAsia="微软雅黑"/>
          <w:color w:val="000000"/>
          <w:sz w:val="28"/>
          <w:szCs w:val="28"/>
        </w:rPr>
        <w:t>捧</w:t>
      </w:r>
      <w:r>
        <w:rPr>
          <w:rFonts w:ascii="微软雅黑" w:hAnsi="微软雅黑" w:eastAsia="微软雅黑"/>
          <w:color w:val="000000"/>
          <w:sz w:val="28"/>
          <w:szCs w:val="28"/>
        </w:rPr>
        <w:t>大于 2 天。</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暂时没有提过什么建议，需求评审会议基本都是去听产品讲。</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7、给你一个需求你会如何进行测试。/给你一个项目，你会怎么测试（题库有） ——充分研读这个需求，先进行需求的功能划分，然后再单个功能单个功能去依据文档做深入研读，找出功能与功能之间的关</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联，这里一般我会以思维导图的形式来整理 ——在对该需求分析及编写测试点的过程中，同步会参考一些同类型已成熟的平台，把需求疑点整理下来，找产品或开发确认</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大概是这样的。</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8、测试一般进行几轮?每一轮次怎样测试</w:t>
      </w:r>
      <w:r>
        <w:rPr>
          <w:rFonts w:ascii="微软雅黑" w:hAnsi="微软雅黑" w:eastAsia="微软雅黑"/>
          <w:color w:val="000000"/>
          <w:sz w:val="28"/>
          <w:szCs w:val="28"/>
        </w:rPr>
        <w:t>？</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w:t>
      </w:r>
      <w:r>
        <w:rPr>
          <w:rFonts w:ascii="微软雅黑" w:hAnsi="微软雅黑" w:eastAsia="微软雅黑"/>
          <w:color w:val="000000"/>
          <w:sz w:val="28"/>
          <w:szCs w:val="28"/>
        </w:rPr>
        <w:t xml:space="preserve">提交一个 bug，开发修改了这个 bug，提交了一个版本过来，你是否测试这个 bug。 </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 xml:space="preserve">——我们公司项目有 3 轮、4 轮、也有 5 轮的，一般有 4 轮，第一轮就是冒烟+正式系统测试(因为冒烟基本都没问题所以正式系统测试就都包含在第一轮)；第二轮是针对提交 bug 的回归测试，第三轮也是回归测试，最后一轮还会跑一下基本功能。 </w:t>
      </w:r>
    </w:p>
    <w:p>
      <w:pPr>
        <w:snapToGrid w:val="false"/>
        <w:spacing w:before="0" w:after="0" w:line="240" w:lineRule="auto"/>
        <w:ind/>
        <w:jc w:val="left"/>
        <w:rPr>
          <w:rFonts w:ascii="微软雅黑" w:hAnsi="微软雅黑" w:eastAsia="微软雅黑"/>
          <w:color w:val="000000"/>
          <w:sz w:val="28"/>
          <w:szCs w:val="28"/>
        </w:rPr>
      </w:pPr>
      <w:r>
        <w:rPr>
          <w:rFonts w:ascii="微软雅黑" w:hAnsi="微软雅黑" w:eastAsia="微软雅黑"/>
          <w:color w:val="000000"/>
          <w:sz w:val="28"/>
          <w:szCs w:val="28"/>
        </w:rPr>
        <w:t>——会严格按照提测流程来走，不会是开发改一个 bug，就提测一次，一般要等到我们单轮测试任务完毕后，才接收提测任务，针对开发频繁打包会</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拒绝。</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提测===提交版本到测试部分进行测试 、打包===将代码进行压缩成项目包</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 xml:space="preserve">9、我看不到你的优势在哪，你再说说你优势 </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——这个问题可能是因为简历优势不明显或者是面试不满意，才这么问 ——可能像技术能力的话，大家都差不多，我说下非技术方面的我自认为的优势吧，首先我个人抗压能力可以，像我们之前公司项目紧急情况大概持续一个月每天加班到 10 点；还有就是责任心态度方面，上级交付给我的任务我都会主动汇报进度，不要</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领导操心，且都按时按需完成，再说个学习能力，我们前公司自动化这块是 0，我通过百度论坛查找资料，自己编写了一个简单的自动化框架，完成了项目的 web 自动化测试这部分。可能对自动化这块来说，还是小儿科。</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10、做测试也有 3 年，工作时间也有 5，6 年了；有没想过自己能力这块存在什么问题，从哪方面提升 ——这个问题可能是因为简历优势不明显或者是面试不满意，才这么问 ——跟职业发展方向有点类似，可以说自己想做自动化，也是现在的岗位趋势，先学好 Python 这门语言，之前公司运行自动化的话，也有 Python 这块基础，而后希望能自己独立构建起公司项目的自动化框架，来完成自动化的测试。</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11、如何从深度和广度了解测试？ ——测试的广度：主要就是测试相关类型的了解。具体包括如下：需求分析、测试流程、测试管理、开发流程、开发技术、测</w:t>
      </w:r>
    </w:p>
    <w:p>
      <w:pPr>
        <w:snapToGrid w:val="false"/>
        <w:spacing w:before="0" w:after="0" w:line="240" w:lineRule="auto"/>
        <w:ind/>
        <w:jc w:val="left"/>
        <w:rPr>
          <w:rFonts w:ascii="微软雅黑" w:hAnsi="微软雅黑" w:eastAsia="微软雅黑"/>
          <w:color w:val="000000"/>
          <w:sz w:val="28"/>
          <w:szCs w:val="28"/>
        </w:rPr>
      </w:pPr>
      <w:r>
        <w:rPr>
          <w:rFonts w:ascii="微软雅黑" w:hAnsi="微软雅黑" w:eastAsia="微软雅黑"/>
          <w:color w:val="000000"/>
          <w:sz w:val="28"/>
          <w:szCs w:val="28"/>
        </w:rPr>
        <w:t>试模型、基础测试方法和测试技术、功能测试、性能测试、自动化测试（页面自动化、API）、</w:t>
      </w:r>
    </w:p>
    <w:p>
      <w:pPr>
        <w:snapToGrid w:val="false"/>
        <w:spacing w:before="0" w:after="0" w:line="240" w:lineRule="auto"/>
        <w:ind/>
        <w:jc w:val="left"/>
        <w:rPr>
          <w:rFonts w:ascii="微软雅黑" w:hAnsi="微软雅黑" w:eastAsia="微软雅黑"/>
          <w:color w:val="000000"/>
          <w:sz w:val="28"/>
          <w:szCs w:val="28"/>
        </w:rPr>
      </w:pPr>
      <w:r>
        <w:rPr>
          <w:rFonts w:ascii="微软雅黑" w:hAnsi="微软雅黑" w:eastAsia="微软雅黑"/>
          <w:color w:val="000000"/>
          <w:sz w:val="28"/>
          <w:szCs w:val="28"/>
        </w:rPr>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测试、可靠性测试、易用性测试、稳定性测试，探索式测试（ET）、基于风险的测试（RBT）、兼容性测试等等。 ——测试的深度：也就是对广度说到的某一项你了解到的深度。当然这深度，每个人都有自己的定位和看法，关键还是看自己是如何来对待的，这边我说下自己对自动化测试的深度的看法吧。</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基础：了解简单的测试脚本/代码的编写，了解不完整的测试框架架构。</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进阶一：快速编写测试脚本/代码，解决部分代码编写的问题，了解完整的测试框架架构。</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进阶二：理解和了解自动化测试设计，自动化测试在项目中的融入和实施策略问题，了解其他类似的测试工具，并能做出正确的判断。</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进阶三：快速编写合理的测试脚本/代码（体现在测试设计和测试数据设计上），指导他人编写可维护性的测试脚本，深入了解测试框架的实现细节和开发技术。</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高级：整体上来解决自动化测试效率和价值的问题，找到测试框架的问题或困难，并能解决它，或提出有效的建议，深入了解其他类似测试框架或工具，并了解其功能技术细节。提升测试框架的应用性和实效性和效率</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12、你是怎么做接口自动化的？ ——会根据接口文档设计接口用例，然后利用 python 的 requests 库实现接口请求，利用 excel 来管理测试数据。并在代码当</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中利用 unittest 测试框架实现接口用例的断言处理。 ——全程班/速成班，想要答全这个问题是很难的。学的东西不足以应付。要深入就不知道怎么回答了。所以如果深入就直接说暂时工作中没了解那么深，不是很清楚。</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13. 项目中遇到过那些 bug，是怎么解决的？ ——可以测试过程中的例子，像接口的相关例子，提前准备好。毕业卷里有</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14. 印象深刻的 bug？ ——与上一题类似 毕业卷</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15. 测试人员具备的素质？ ——柠檬班 app 题库系统</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16. 遇到你认为是 bug，而开发认为不是 bug，怎么解决？ ——柠檬班 app 题库系统</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17.工作中遇到过什么难题？---转成你会的一个题目？ ——可以说工作流程的难题，比如说开发频繁提测，需求频繁变更，还有你认为 bug 开始不认为.... 也可以是你工作中碰到的 bug</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17. 你有什么要问的？ ——千万不要说“没有了”，主要表现一种积极主动的状态。可以从以下方面选择来问都是不错的 ——该部门的结构，例如咱们公司测试部门多少人、研发团队多少人 ——如项目情况，咱们公司目前在做的项目，如果被面上的主要负责哪一块工作 ——公司对于技术岗员工的晋升机制是什么样的 ——如果面试的情况不是很好，你可以直接问关于刚刚没回答上的某一个问题，请教面试官</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18. 发版时间已定（无法更改） ，之前规划的测试时间明显不够 。如果你是当前版本测试负责人，如何处理 ？ ——以我们之前公司来讲，基本这种情况首先是否可以调动别的测试组成员来帮忙测试，不然就要通知大家加班，但是对于加</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班的成员可以给予一定的激励，比如免费晚餐，比如项目完结，海鲜大餐</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然后必须针对此次项目做总结及改进措施，下一次不要出现同样问题。例测试时间规划不够的原因是什么，如果是对需求</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理解工作量评估不够，从需求深入入手；如果是开发版本开发挤压的测试时间，那从管理流程入手</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19. 如何怎增加测试用例的覆盖率？ ——从需求阶段开始，先理清楚产品的大致功能及功能模块的联系，同时参考同类型已成熟的产品，去熟悉需求细节，把需求</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不明确的部分及时跟产品及开发沟通； ——需求确定后，时间紧张的话，按功能模块去整理测试点，运用科学合理的用例设计方法比如等价类、边界值、场景法、决</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策表来进行设计；整理完成后，我们测试内部会进行测试点的评审，进而保证对于需求覆盖的完整性； ——按照测试用例测试执行过程中，难免出现用例覆盖不到的，会做好用例补充；</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 xml:space="preserve">20. 某个用户反馈，图片加载不出来，你的定位思路 ？ </w:t>
      </w:r>
      <w:r>
        <w:rPr>
          <w:rFonts w:ascii="微软雅黑" w:hAnsi="微软雅黑" w:eastAsia="微软雅黑"/>
          <w:color w:val="000000"/>
          <w:sz w:val="28"/>
          <w:szCs w:val="28"/>
        </w:rPr>
        <w:t>——先收集用户的环境信息，浏览器版本、具体的操作、网络状况等，然后在测试环境上进行问题重现。</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8"/>
          <w:szCs w:val="28"/>
        </w:rPr>
        <w:t>是否网络不好? --&gt;是否工具屏蔽了图片，卸载助手工具--&gt;是否浏览器不兼容，清理缓存再操作--&gt;是否 gif 图片无插件支</w:t>
      </w:r>
    </w:p>
    <w:p>
      <w:pPr>
        <w:numPr>
          <w:ilvl w:val="0"/>
          <w:numId w:val="36"/>
        </w:numPr>
        <w:snapToGrid w:val="false"/>
        <w:spacing w:before="0" w:after="0" w:line="240" w:lineRule="auto"/>
        <w:ind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持 --&gt;如果这些都不是，能否查看服务器日志，获取具体时间点日志提交开发协助解决</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 xml:space="preserve">21. 你用过的项目管理工具 ？ ——禅道、jira、redmine </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 xml:space="preserve">22. 你日常学习的渠道有哪些 ？ ——慕课网、技术论坛（博客园、知乎）、公司技术分享..... </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23. 安卓和 ios 测试不同之处？ ——期中卷问题，答案：个人感觉测试过程中，主要的区别就是在程序做适配（兼容性）的时候，机型的区别，android 的手</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机市面上比较多比较杂，一般选取主流的机器来做测试，像华为、小米等。ios 主要是 iPhone5 以上的。异常日志获取像 Android通过 adb logcat；ios 可以通过 itools 工具；发布平台 Android 有多个应用商店，ios 只能是上架苹果应用市场；</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25 web 测试和 APP 测试有什么区别 ？ ——柠檬班题库系统</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26 uat 测试和预生产测试的内容？ ——UAT 测试-验收测试，用于用户体验的环境，真实用户参与的测试； ——预生产测试-跟生产环境不定期同步，保持和生产环境的设置、数据一致性的环境。内部测试组负责测试，更新新版本到正</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式环境之前走下基本功能的测试。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27. 你自己做测试的优势在哪里？ ——同第 9 题</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28 你在上家公司的测试流程是？是全程参与还是部分参与 具体说说内容？ ——测试流程题库系统有，可以说是全程参与</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28. 如何定位一个 bug？ ——学会看日志，通过日志来定位。比如，前端输入数据，点击按钮提交了一个请求，查看日志时并未发现有发送请求的记录，</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那么这是一个前端问题，可以通过浏览器 F12 来分析具体哪里报错并截图开发；若查看日志时发现有发送请求的操作，但无服务器返回的操作，那么是一个后端问题；若查看日志发现有更新数据库的 sql 操作，但实际数据库无更新，那是后端问题。 ——另，也可以说 fiddler 定位，参考柠檬班 app 题库系统</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29. 多个项目并行，测试时间紧张，如何处理？ ——对于管理者而言，按项目优先级做好项目分配，包括人力资源物力资源分配，比如人员的具体职责，每天的进度汇报、具体的完成时间、人员的调配 ——对于非管理者而言，按项目优先级来排序，具体到每天的任务排序，及时汇报目进度。对于功能固定的模块实现自动化</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下次碰到项目并行，提高效率</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30. 你选择公司的标准是什么,对公司有什么要求 ——能够让自己有一个快速提升的，技能也好业务也好；要求的话也就是公司具有让自己实现价值，能快速提升的平台</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31.为什么选择测试这份工作？ ——1、如果是专业相关，可以说专业对口，具备测试岗所需技能；所以更能胜任这份工作</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2、非计算机专业可以说，考虑前景，该岗位需求量大，上升空间，薪资涨幅比较快</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3、再者，性格素养方面可以说，喜欢沟通耐心，喜欢去抓细节，测试工作很多需要跟开发产品沟通，找 bug 需要耐心细心 综</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合来就选择了这份工作</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32、你平时喜欢看什么书 ——看书的比较少，网站看的多，慕课网、技术论坛（博客园、知乎）、公司技术分享.....；测试（逻辑、数学、思维、产品、</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开发）相关的书</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33.jmeter 的长链接、短链接、原件执行原理、长短链接如何交互调用？</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答案：</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短连接的操作步骤是：建立连接——数据传输——关闭连接...建立连接——数据传输——关闭连接</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长连接的操作步骤是：建立连接——数据传输...（保持连接）...数据传输——关闭连接</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长连接多用于操作频繁，点对点的通讯，而且连接数不能太多情况，。每个 TCP 连接都需要三步握手，这需要时间，如果每个操</w:t>
      </w:r>
      <w:r>
        <w:rPr>
          <w:rFonts w:hint="eastAsia"/>
        </w:rPr>
      </w:r>
      <w:r>
        <w:rPr>
          <w:rFonts w:ascii="微软雅黑" w:hAnsi="微软雅黑" w:eastAsia="微软雅黑"/>
          <w:color w:val="000000"/>
          <w:sz w:val="28"/>
          <w:szCs w:val="28"/>
        </w:rPr>
        <w:t>^_^</w:t>
      </w:r>
      <w:r>
        <w:rPr>
          <w:rFonts w:hint="eastAsia"/>
        </w:rPr>
      </w:r>
      <w:r>
        <w:rPr>
          <w:rFonts w:ascii="微软雅黑" w:hAnsi="微软雅黑" w:eastAsia="微软雅黑"/>
          <w:color w:val="000000"/>
          <w:sz w:val="28"/>
          <w:szCs w:val="28"/>
        </w:rPr>
        <w:t>作都是先连接，再操作的话那么处理速度会降低很多，所以每个操作完后都不断开，次处理时直接发送数据包就 OK 了，不用建立 TCP 连接。例如：数据库的连接用长连接， 如果用短连接频繁的通信会造成 socket 错误，而且频繁的 socket 创建也是对资源的浪费。</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而像 WEB 网站的 http 服务一般都用短链接，因为长连接对于服务端来说会耗费一定的资源，而像 WEB 网站这么频繁的成千上万甚至上亿客户端的连接用短连接会更省一些资源，如果用长连接，而且同时有成千上万的用户，如果每个用户都占用一个连接的话，那可想而知吧。所以并发量大，但每个用户无需频繁操作情况下需用短连好</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Jmeter 使用的原理？------模拟客户端发送请求到服务器，服务器处理请求并返回响应结果，jmeter 接收响应结果</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33、主动和被动注意什么？ ——百度</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34. 你喜欢软件测试吗?为什么? ——开始的时候，是被就业的，专业对口，看中岗位前景。工</w:t>
      </w:r>
      <w:r>
        <w:rPr>
          <w:rFonts w:hint="eastAsia"/>
        </w:rPr>
      </w:r>
      <w:r>
        <w:rPr>
          <w:rFonts w:ascii="微软雅黑" w:hAnsi="微软雅黑" w:eastAsia="微软雅黑"/>
          <w:color w:val="000000"/>
          <w:sz w:val="28"/>
          <w:szCs w:val="28"/>
        </w:rPr>
        <w:t>x</w:t>
      </w:r>
      <w:r>
        <w:rPr>
          <w:rFonts w:hint="eastAsia"/>
        </w:rPr>
      </w:r>
      <w:r>
        <w:rPr>
          <w:rFonts w:ascii="微软雅黑" w:hAnsi="微软雅黑" w:eastAsia="微软雅黑"/>
          <w:color w:val="000000"/>
          <w:sz w:val="28"/>
          <w:szCs w:val="28"/>
        </w:rPr>
        <w:t>作了之后，发现确实能快速实现自己的价值，无论是薪资方面，</w:t>
      </w:r>
    </w:p>
    <w:p>
      <w:pPr>
        <w:snapToGrid w:val="false"/>
        <w:spacing w:before="0" w:after="0" w:line="240" w:lineRule="auto"/>
        <w:ind w:left="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还是个人能力方面，被认可的感觉挺好的，目前是想在测试这个岗</w:t>
      </w:r>
      <w:r>
        <w:rPr>
          <w:rFonts w:ascii="微软雅黑" w:hAnsi="微软雅黑" w:eastAsia="微软雅黑"/>
          <w:color w:val="000000"/>
          <w:sz w:val="28"/>
          <w:szCs w:val="28"/>
        </w:rPr>
        <w:t>❤遇见你是故事的开始，走到底是余生的欢喜</w:t>
      </w:r>
      <w:r>
        <w:rPr>
          <w:rFonts w:ascii="微软雅黑" w:hAnsi="微软雅黑" w:eastAsia="微软雅黑"/>
          <w:color w:val="000000"/>
          <w:sz w:val="28"/>
          <w:szCs w:val="28"/>
        </w:rPr>
        <w:t>位一直晋升下去。</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35. .如果有多个测试计划分</w:t>
      </w:r>
      <w:r>
        <w:rPr>
          <w:rFonts w:hint="eastAsia"/>
        </w:rPr>
      </w:r>
      <w:r>
        <w:rPr>
          <w:rFonts w:ascii="微软雅黑" w:hAnsi="微软雅黑" w:eastAsia="微软雅黑"/>
          <w:color w:val="000000"/>
          <w:sz w:val="28"/>
          <w:szCs w:val="28"/>
        </w:rPr>
        <w:t>让他停停停</w:t>
      </w:r>
      <w:r>
        <w:rPr>
          <w:rFonts w:hint="eastAsia"/>
        </w:rPr>
      </w:r>
      <w:r>
        <w:rPr>
          <w:rFonts w:ascii="微软雅黑" w:hAnsi="微软雅黑" w:eastAsia="微软雅黑"/>
          <w:color w:val="000000"/>
          <w:sz w:val="28"/>
          <w:szCs w:val="28"/>
        </w:rPr>
        <w:t>下来，你如何规划测试 ——参考之前 29 题</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36. 上份工作，项目从开始到结束的周期是多少 ——半年、1 年都可以说</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37. 你们会统计一条需求的缺陷密度吗 ——没有统计</w:t>
      </w:r>
    </w:p>
    <w:p>
      <w:pPr>
        <w:numPr>
          <w:ilvl w:val="0"/>
          <w:numId w:val="36"/>
        </w:numPr>
        <w:snapToGrid w:val="false"/>
        <w:spacing w:before="0" w:after="0" w:line="240" w:lineRule="auto"/>
        <w:ind w:leftChars="200" w:hangingChars="200"/>
        <w:jc w:val="left"/>
        <w:rPr>
          <w:rFonts w:ascii="微软雅黑" w:hAnsi="微软雅黑" w:eastAsia="微软雅黑"/>
          <w:color w:val="ff0000"/>
          <w:sz w:val="28"/>
          <w:szCs w:val="28"/>
        </w:rPr>
      </w:pPr>
      <w:r>
        <w:rPr>
          <w:rFonts w:hint="eastAsia"/>
        </w:rPr>
      </w:r>
      <w:r>
        <w:rPr>
          <w:rFonts w:ascii="微软雅黑" w:hAnsi="微软雅黑" w:eastAsia="微软雅黑"/>
          <w:color w:val="ff0000"/>
          <w:sz w:val="28"/>
          <w:szCs w:val="28"/>
        </w:rPr>
        <w:t>38. 一天找 bug 的数量，有效性 ——具体 bug 确定，有时候发现 bug 要确定，在测试过程中跟开发、产品的沟通， ——整体而言就是对于需求的加深理解，对于测试手段、测试工具的加强对于单个 bug 而言，提交高质量的 bug？柠檬班 app 题库系统有</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39. 针对数十个安卓应用市场渠道包，请问如何进行大体的功能验证，简单叙述一下思路 ——如果功能相同，只需要测试一个渠道包的功能，然后验证下各大 Android 市场的应用包是否能正常下载安装 ——若功能不同，则针对渠道包的不同功能去单独验证</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40. 请说一下以往工作中都曾具体做过哪些工作？其中最擅长哪部分（功能、自动化（UI 和接口）、性能）？这</w:t>
      </w:r>
      <w:r>
        <w:rPr>
          <w:rFonts w:hint="eastAsia"/>
        </w:rPr>
      </w:r>
      <w:r>
        <w:rPr>
          <w:rFonts w:ascii="微软雅黑" w:hAnsi="微软雅黑" w:eastAsia="微软雅黑"/>
          <w:color w:val="000000"/>
          <w:sz w:val="28"/>
          <w:szCs w:val="28"/>
        </w:rPr>
        <w:t>：</w:t>
      </w:r>
      <w:r>
        <w:rPr>
          <w:rFonts w:hint="eastAsia"/>
        </w:rPr>
      </w:r>
      <w:r>
        <w:rPr>
          <w:rFonts w:ascii="微软雅黑" w:hAnsi="微软雅黑" w:eastAsia="微软雅黑"/>
          <w:color w:val="000000"/>
          <w:sz w:val="28"/>
          <w:szCs w:val="28"/>
        </w:rPr>
        <w:t>部分你是怎么</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做的？——功能、接口测试（工具完成）</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41. 请简单介绍一下使用过的安卓 UI 自动化测试工具？ ——monkey，UiAutomator。</w:t>
      </w:r>
      <w:r>
        <w:rPr>
          <w:rFonts w:hint="eastAsia"/>
        </w:rPr>
      </w:r>
      <w:r>
        <w:rPr>
          <w:rFonts w:ascii="微软雅黑" w:hAnsi="微软雅黑" w:eastAsia="微软雅黑"/>
          <w:color w:val="000000"/>
          <w:sz w:val="28"/>
          <w:szCs w:val="28"/>
        </w:rPr>
        <w:t>e</w:t>
      </w:r>
      <w:r>
        <w:rPr>
          <w:rFonts w:hint="eastAsia"/>
        </w:rPr>
      </w:r>
      <w:r>
        <w:rPr>
          <w:rFonts w:ascii="微软雅黑" w:hAnsi="微软雅黑" w:eastAsia="微软雅黑"/>
          <w:color w:val="000000"/>
          <w:sz w:val="28"/>
          <w:szCs w:val="28"/>
        </w:rPr>
        <w:t>不了解就不说，我们赠送视频里有</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42. 做完整个项目一共写多少条测试用例？ ——大概 1000 多吧 没有具体去统计</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43. 怎么做的迭代测试？ 其实就是升级版本的测试 ——针对迭代需求做正式细致的测试，原有的功能跑一遍基本的使用</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44. 项目上线了，测试 =====维护（纠错性维护、改进性维护）===升级版本的测试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45. 之前公司的规模？依据你包装的公司，去官网/招聘平台公司关于规模的介绍 例如 20-50 人 那可以直接说这个区间范围</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里面的值，再说，具体规模多少 谁知道呢 ————参考发的前程贷项目的组织架构图</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46. p2p 开发、测试、产品会有多少人？ ————参考发的前程贷项目的组织架构图</w:t>
      </w:r>
    </w:p>
    <w:p>
      <w:pPr>
        <w:numPr>
          <w:ilvl w:val="0"/>
          <w:numId w:val="1014"/>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Wingdings" w:hAnsi="Wingdings" w:eastAsia="Wingdings"/>
          <w:color w:val="000000"/>
          <w:sz w:val="28"/>
          <w:szCs w:val="28"/>
        </w:rPr>
      </w:r>
    </w:p>
    <w:p>
      <w:pPr>
        <w:numPr>
          <w:ilvl w:val="0"/>
          <w:numId w:val="36"/>
        </w:numPr>
        <w:snapToGrid w:val="false"/>
        <w:spacing w:before="0" w:after="0" w:line="240" w:lineRule="auto"/>
        <w:ind w:leftChars="200" w:hangingChars="200"/>
        <w:jc w:val="left"/>
        <w:rPr>
          <w:rFonts w:ascii="微软雅黑" w:hAnsi="微软雅黑" w:eastAsia="微软雅黑"/>
          <w:b w:val="true"/>
          <w:bCs w:val="true"/>
          <w:color w:val="ff0000"/>
          <w:sz w:val="28"/>
          <w:szCs w:val="28"/>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微软雅黑" w:hAnsi="微软雅黑" w:eastAsia="微软雅黑"/>
          <w:b w:val="true"/>
          <w:bCs w:val="true"/>
          <w:color w:val="ff0000"/>
          <w:sz w:val="28"/>
          <w:szCs w:val="28"/>
        </w:rPr>
      </w:pPr>
      <w:r>
        <w:rPr>
          <w:rFonts w:hint="eastAsia"/>
        </w:rPr>
      </w:r>
      <w:r>
        <w:rPr>
          <w:rFonts w:ascii="微软雅黑" w:hAnsi="微软雅黑" w:eastAsia="微软雅黑"/>
          <w:b w:val="true"/>
          <w:bCs w:val="true"/>
          <w:color w:val="ff0000"/>
          <w:sz w:val="28"/>
          <w:szCs w:val="28"/>
        </w:rPr>
        <w:t>2019年8月31日第二輪面試題收集</w:t>
      </w:r>
    </w:p>
    <w:p>
      <w:pPr>
        <w:numPr>
          <w:ilvl w:val="0"/>
          <w:numId w:val="36"/>
        </w:numPr>
        <w:snapToGrid w:val="false"/>
        <w:spacing w:before="0" w:after="0" w:line="240" w:lineRule="auto"/>
        <w:ind w:leftChars="200" w:hangingChars="200"/>
        <w:jc w:val="left"/>
        <w:rPr>
          <w:rFonts w:ascii="微软雅黑" w:hAnsi="微软雅黑" w:eastAsia="微软雅黑"/>
          <w:b w:val="true"/>
          <w:bCs w:val="true"/>
          <w:color w:val="00af50"/>
          <w:sz w:val="28"/>
          <w:szCs w:val="28"/>
        </w:rPr>
      </w:pPr>
      <w:r>
        <w:rPr>
          <w:rFonts w:hint="eastAsia"/>
        </w:rPr>
      </w:r>
      <w:r>
        <w:rPr>
          <w:rFonts w:ascii="微软雅黑" w:hAnsi="微软雅黑" w:eastAsia="微软雅黑"/>
          <w:b w:val="true"/>
          <w:bCs w:val="true"/>
          <w:color w:val="00af50"/>
          <w:sz w:val="28"/>
          <w:szCs w:val="28"/>
        </w:rPr>
        <w:t>請大家將自己的問題寫在下面哦，老師明天晚上會進行面試答疑！！！</w:t>
      </w:r>
    </w:p>
    <w:p>
      <w:pPr>
        <w:numPr>
          <w:ilvl w:val="0"/>
          <w:numId w:val="36"/>
        </w:numPr>
        <w:snapToGrid w:val="false"/>
        <w:spacing w:before="0" w:after="0" w:line="408" w:lineRule="exact"/>
        <w:ind w:leftChars="200" w:hangingChars="200"/>
        <w:jc w:val="left"/>
        <w:rPr>
          <w:rFonts w:ascii="Microsoft YaHei" w:hAnsi="Microsoft YaHei" w:eastAsia="Microsoft YaHei"/>
          <w:b w:val="true"/>
          <w:bCs w:val="true"/>
          <w:color w:val="ff0000"/>
          <w:sz w:val="28"/>
          <w:szCs w:val="28"/>
        </w:rPr>
      </w:pPr>
      <w:r>
        <w:rPr>
          <w:rFonts w:hint="eastAsia"/>
        </w:rPr>
      </w:r>
      <w:r>
        <w:rPr>
          <w:rFonts w:ascii="Microsoft YaHei" w:hAnsi="Microsoft YaHei" w:eastAsia="Microsoft YaHei"/>
          <w:b w:val="true"/>
          <w:bCs w:val="true"/>
          <w:color w:val="ff0000"/>
          <w:sz w:val="28"/>
          <w:szCs w:val="28"/>
        </w:rPr>
        <w:t>讲解老师--tricy老师--2019年9月2日</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4"/>
          <w:szCs w:val="24"/>
        </w:rPr>
      </w:r>
    </w:p>
    <w:p>
      <w:pPr>
        <w:numPr>
          <w:ilvl w:val="0"/>
          <w:numId w:val="38"/>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我们公司这个职位的薪资可能比你期望的薪资要低点，你还考虑吗？</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--1. 6K  8K，反问？--具体薪资  跟心理预期对比：如果低于--不考虑；2. 6K 6.5K ----考虑；3. 现场发offer，答应；----- 谈到薪资  比较有底气  自信 技术不错。--自信</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2.谈谈你职业规划？</w:t>
      </w:r>
      <w:r>
        <w:rPr>
          <w:rFonts w:hint="eastAsia"/>
        </w:rPr>
      </w:r>
      <w:r>
        <w:rPr>
          <w:rFonts w:ascii="微软雅黑" w:hAnsi="微软雅黑" w:eastAsia="微软雅黑"/>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--- 1. 走技术路线---功能，性能，自动化测试---全能型资深测试；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 xml:space="preserve">   2,管理路线  ---测试负责人（测试项目），测试组长，测试经理，测试总监；</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 xml:space="preserve">   3. 短期： 先熟悉产品业务，能够胜任测试；搭建自动化框架-----单挡一面，负责项目</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避免： 转岗---开发，产品经理  运维 ---不要再面试的时候</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3.软件测试的工具你使用过哪些？</w:t>
      </w:r>
      <w:r>
        <w:rPr>
          <w:rFonts w:hint="eastAsia"/>
        </w:rPr>
      </w:r>
      <w:r>
        <w:rPr>
          <w:rFonts w:ascii="微软雅黑" w:hAnsi="微软雅黑" w:eastAsia="微软雅黑"/>
          <w:color w:val="000000"/>
          <w:sz w:val="28"/>
          <w:szCs w:val="28"/>
        </w:rPr>
        <w:t>---详细具体</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具体情况-基于简历---接口测试  jmeter  postman；挑自己擅长；fiddler工具-- APP monkey  ；</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导向--技巧</w:t>
      </w:r>
    </w:p>
    <w:p>
      <w:pPr>
        <w:numPr>
          <w:ilvl w:val="0"/>
          <w:numId w:val="37"/>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strike w:val="true"/>
          <w:color w:val="B3B3B3"/>
          <w:sz w:val="28"/>
          <w:szCs w:val="28"/>
        </w:rPr>
        <w:t>4.更新测试你是怎么做的?</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升级测试--  APP --升级    web不涉及升级；</w:t>
      </w:r>
    </w:p>
    <w:p>
      <w:pPr>
        <w:numPr>
          <w:ilvl w:val="0"/>
          <w:numId w:val="40"/>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 xml:space="preserve"> 下载升级  ： Android ios 区分，网络类型2G/3G/4G, wifi, 不同机型； 2.  新旧版本兼容：微信--旧版本  新版本 --后台接口  3. 升级后版本使用情况：a. 新功能；老功能--回归；老数据升级后是不是正常---存在 查看显示 4. 文档--静态检查</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5.APP测试你测的不多？</w:t>
      </w:r>
      <w:r>
        <w:rPr>
          <w:rFonts w:hint="eastAsia"/>
        </w:rPr>
      </w:r>
      <w:r>
        <w:rPr>
          <w:rFonts w:ascii="微软雅黑" w:hAnsi="微软雅黑" w:eastAsia="微软雅黑"/>
          <w:color w:val="000000"/>
          <w:sz w:val="28"/>
          <w:szCs w:val="28"/>
        </w:rPr>
        <w:t>---题库</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 怎么测试APP； ---web 测试和APP测试的区别</w:t>
      </w:r>
    </w:p>
    <w:p>
      <w:pPr>
        <w:numPr>
          <w:ilvl w:val="0"/>
          <w:numId w:val="42"/>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测试流程-- 需求，测试文档 ，测试执行（接口，系统）；</w:t>
      </w:r>
    </w:p>
    <w:p>
      <w:pPr>
        <w:numPr>
          <w:ilvl w:val="0"/>
          <w:numId w:val="42"/>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 xml:space="preserve">具体APP测试独特： a. 兼容性--- ；b. 安装，卸载 升级；c.交叉（中断测试）：来电话 信息 电量不足 ；d. 操作类型： 触屏 滑屏 手势 横屏 竖屏； </w:t>
      </w:r>
    </w:p>
    <w:p>
      <w:pPr>
        <w:numPr>
          <w:ilvl w:val="0"/>
          <w:numId w:val="37"/>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strike w:val="true"/>
          <w:color w:val="B3B3B3"/>
          <w:sz w:val="28"/>
          <w:szCs w:val="28"/>
        </w:rPr>
        <w:t xml:space="preserve">e. 网络测试：弱网测试， 2G/3G/4G, </w:t>
      </w:r>
      <w:r>
        <w:rPr>
          <w:rFonts w:hint="eastAsia"/>
        </w:rPr>
      </w:r>
      <w:r>
        <w:rPr>
          <w:rFonts w:ascii="微软雅黑" w:hAnsi="微软雅黑" w:eastAsia="微软雅黑"/>
          <w:strike w:val="true"/>
          <w:color w:val="B3B3B3"/>
          <w:sz w:val="28"/>
          <w:szCs w:val="28"/>
        </w:rPr>
        <w:t xml:space="preserve"> </w:t>
      </w:r>
      <w:r>
        <w:rPr>
          <w:rFonts w:hint="eastAsia"/>
        </w:rPr>
      </w:r>
      <w:r>
        <w:rPr>
          <w:rFonts w:ascii="微软雅黑" w:hAnsi="微软雅黑" w:eastAsia="微软雅黑"/>
          <w:strike w:val="true"/>
          <w:color w:val="B3B3B3"/>
          <w:sz w:val="28"/>
          <w:szCs w:val="28"/>
        </w:rPr>
        <w:t>wifi；切换网络；</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6.为什么开发转测试？</w:t>
      </w:r>
    </w:p>
    <w:p>
      <w:pPr>
        <w:numPr>
          <w:ilvl w:val="0"/>
          <w:numId w:val="44"/>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测试行业很看好--- 行业了解， 规划选择；</w:t>
      </w:r>
    </w:p>
    <w:p>
      <w:pPr>
        <w:numPr>
          <w:ilvl w:val="0"/>
          <w:numId w:val="44"/>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具体开发经验---linux  mysql ;</w:t>
      </w:r>
    </w:p>
    <w:p>
      <w:pPr>
        <w:numPr>
          <w:ilvl w:val="0"/>
          <w:numId w:val="44"/>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 xml:space="preserve">逻辑思维  ---熟悉业务流程 </w:t>
      </w:r>
    </w:p>
    <w:p>
      <w:pPr>
        <w:numPr>
          <w:ilvl w:val="0"/>
          <w:numId w:val="44"/>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很快定位问题；</w:t>
      </w:r>
    </w:p>
    <w:p>
      <w:pPr>
        <w:numPr>
          <w:ilvl w:val="0"/>
          <w:numId w:val="44"/>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 xml:space="preserve">自身特点---细致，角度， 擅长沟通---产品  开发 </w:t>
      </w:r>
    </w:p>
    <w:p>
      <w:pPr>
        <w:numPr>
          <w:ilvl w:val="0"/>
          <w:numId w:val="44"/>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 xml:space="preserve">测试需要广度   开发知识的深度---知识面扩展  </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注意： 开发比测试累   加班多  ----不能吃苦耐劳</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7.开发转测试有什么优势或技能？</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同上</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8.开发转测试你怎么平衡这两个角色的？</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同上</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9.</w:t>
      </w:r>
      <w:r>
        <w:rPr>
          <w:rFonts w:hint="eastAsia"/>
        </w:rPr>
      </w:r>
      <w:r>
        <w:rPr>
          <w:rFonts w:ascii="微软雅黑" w:hAnsi="微软雅黑" w:eastAsia="微软雅黑"/>
          <w:color w:val="ff0000"/>
          <w:sz w:val="28"/>
          <w:szCs w:val="28"/>
        </w:rPr>
        <w:t>有没有做过性能测试？用什么工具？性能测试写脚本吗？如果脚本出错了你怎么调试？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 xml:space="preserve">根据实际： 肯定答案--深度；Jmeter 工具  loadrunner--挑自己熟悉  Ixload  avanlanch； 录制 </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debug ，单个脚本  写脚本  输出日志 ；</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10.常用的Linux命令？</w:t>
      </w:r>
      <w:r>
        <w:rPr>
          <w:rFonts w:hint="eastAsia"/>
        </w:rPr>
      </w:r>
      <w:r>
        <w:rPr>
          <w:rFonts w:ascii="微软雅黑" w:hAnsi="微软雅黑" w:eastAsia="微软雅黑"/>
          <w:color w:val="000000"/>
          <w:sz w:val="28"/>
          <w:szCs w:val="28"/>
        </w:rPr>
        <w:t>---题库  自己总结</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11 工作中接口做的多还是功能做的多？</w:t>
      </w:r>
      <w:r>
        <w:rPr>
          <w:rFonts w:hint="eastAsia"/>
        </w:rPr>
      </w:r>
      <w:r>
        <w:rPr>
          <w:rFonts w:ascii="微软雅黑" w:hAnsi="微软雅黑" w:eastAsia="微软雅黑"/>
          <w:color w:val="000000"/>
          <w:sz w:val="28"/>
          <w:szCs w:val="28"/>
        </w:rPr>
        <w:t xml:space="preserve">----接口测试流程  功能测试流程  什么阶段测  </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12 你们公司web测试做了多久。</w:t>
      </w:r>
      <w:r>
        <w:rPr>
          <w:rFonts w:hint="eastAsia"/>
        </w:rPr>
      </w:r>
      <w:r>
        <w:rPr>
          <w:rFonts w:ascii="微软雅黑" w:hAnsi="微软雅黑" w:eastAsia="微软雅黑"/>
          <w:color w:val="000000"/>
          <w:sz w:val="28"/>
          <w:szCs w:val="28"/>
        </w:rPr>
        <w:t>---web测试理解 方法</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 xml:space="preserve">功能测试；性能； 界面； 客户端兼容； 安全 </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13会做压力测试和安全测试吗？怎么做的？</w:t>
      </w:r>
      <w:r>
        <w:rPr>
          <w:rFonts w:hint="eastAsia"/>
        </w:rPr>
      </w:r>
      <w:r>
        <w:rPr>
          <w:rFonts w:ascii="微软雅黑" w:hAnsi="微软雅黑" w:eastAsia="微软雅黑"/>
          <w:color w:val="000000"/>
          <w:sz w:val="28"/>
          <w:szCs w:val="28"/>
        </w:rPr>
        <w:t>----题库有</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压力测试：jmeter； 具体产品--用户最常用的， 使用频率；峰值----  压力测试； 负载测试--拐点，找到峰值；压力测试； 关注点： TPS  响应时间  错误率 资源利用-  CPU  内存</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安全性测试： 1， 用户账号校验； 密码加密 ； 充值 体现 校验码； 2. IP （MAC）--洪范攻击，恶意攻击 --黑名单 ；</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14.会做性能测试吗？怎么做的？</w:t>
      </w:r>
    </w:p>
    <w:p>
      <w:pPr>
        <w:numPr>
          <w:ilvl w:val="0"/>
          <w:numId w:val="37"/>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strike w:val="true"/>
          <w:color w:val="B3B3B3"/>
          <w:sz w:val="28"/>
          <w:szCs w:val="28"/>
        </w:rPr>
        <w:t>答： 同上。</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15.你面试了几家？</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答：意图： 1.  求职意向  对他们渴求度； 2. 了解对手公司 ； 3. 了解你的实力--- 业内知名</w:t>
      </w:r>
    </w:p>
    <w:p>
      <w:pPr>
        <w:numPr>
          <w:ilvl w:val="0"/>
          <w:numId w:val="4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 xml:space="preserve">  面试过几家，也拿到offer，列出公司名字  ---但是，看中贵公司 ；</w:t>
      </w:r>
    </w:p>
    <w:p>
      <w:pPr>
        <w:numPr>
          <w:ilvl w:val="0"/>
          <w:numId w:val="4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没有面试过 ----  特别感兴趣， 一直准备面试；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16.会自动化测试吗？</w:t>
      </w:r>
      <w:r>
        <w:rPr>
          <w:rFonts w:hint="eastAsia"/>
        </w:rPr>
      </w:r>
      <w:r>
        <w:rPr>
          <w:rFonts w:ascii="微软雅黑" w:hAnsi="微软雅黑" w:eastAsia="微软雅黑"/>
          <w:color w:val="000000"/>
          <w:sz w:val="28"/>
          <w:szCs w:val="28"/>
        </w:rPr>
        <w:t>---题库有</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python自动化  、 java jmeter： 简单的自动化 ；挑自己会的说。</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17.fiddler和jmeter怎么做并压测试？怎么分析？做并压测试过程中忽高忽低最终平稳是怎么回事？假如几万条的测试并压，怎么测试？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fiddler 抓包， jmeter ；</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聚合报告： 测试场景---TPS 吞吐量   服务器资源  结合情况 -- 纯净 --- 达到峰值  拐点；</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 xml:space="preserve">jmeter 分布式压力测试 --- 单独研究  </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18.怎么做接口联调的?</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接口联调  开发做的， 自己的联调---前端开发  后台开发  联调；  测试 --封装好接口， 接口测试。--流程和方法   -- 交互</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19.知道restful风格吗?怎么做的</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了解--- restful  架构设计风格  简洁  层次  --- 一切皆资源  --测试方法 接口 一样  get post  patch 更新--  delete  删除；--接口测试方法</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20</w:t>
      </w:r>
      <w:r>
        <w:rPr>
          <w:rFonts w:hint="eastAsia"/>
        </w:rPr>
      </w:r>
      <w:r>
        <w:rPr>
          <w:rFonts w:ascii="宋体" w:hAnsi="宋体" w:eastAsia="宋体"/>
          <w:color w:val="000000"/>
          <w:sz w:val="28"/>
          <w:szCs w:val="28"/>
        </w:rPr>
        <w:t>：为什么要做接口测试，接口测试的目的？数据交互流程？接口调用数据流程？</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目的： 1. 问题提前暴露 测试前置；2. 能测到功能测试不出来问题 --- 前端（-1）3. 接口测试比页面（UI）更加容易实现自动化---</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 xml:space="preserve"> 交互：前端 参数 &lt;---》  后端 &lt;--&gt; 读取数据  存储数据 </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数据类型： json xml    java对象 列表</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21</w:t>
      </w:r>
      <w:r>
        <w:rPr>
          <w:rFonts w:hint="eastAsia"/>
        </w:rPr>
      </w:r>
      <w:r>
        <w:rPr>
          <w:rFonts w:ascii="宋体" w:hAnsi="宋体" w:eastAsia="宋体"/>
          <w:color w:val="000000"/>
          <w:sz w:val="28"/>
          <w:szCs w:val="28"/>
        </w:rPr>
        <w:t>：什么时候做接口测，接口测试能解决怎么问题？接口测试做了那些？怎么做的接口测试？接口测试流程？</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 xml:space="preserve">同上。jmeter </w:t>
      </w:r>
    </w:p>
    <w:p>
      <w:pPr>
        <w:numPr>
          <w:ilvl w:val="0"/>
          <w:numId w:val="37"/>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strike w:val="true"/>
          <w:color w:val="B3B3B3"/>
          <w:sz w:val="28"/>
          <w:szCs w:val="28"/>
        </w:rPr>
        <w:t>22</w:t>
      </w:r>
      <w:r>
        <w:rPr>
          <w:rFonts w:hint="eastAsia"/>
        </w:rPr>
      </w:r>
      <w:r>
        <w:rPr>
          <w:rFonts w:ascii="宋体" w:hAnsi="宋体" w:eastAsia="宋体"/>
          <w:strike w:val="true"/>
          <w:color w:val="B3B3B3"/>
          <w:sz w:val="28"/>
          <w:szCs w:val="28"/>
        </w:rPr>
        <w:t>：</w:t>
      </w:r>
      <w:r>
        <w:rPr>
          <w:rFonts w:hint="eastAsia"/>
        </w:rPr>
      </w:r>
      <w:r>
        <w:rPr>
          <w:rFonts w:ascii="Calibri" w:hAnsi="Calibri" w:eastAsia="Calibri"/>
          <w:strike w:val="true"/>
          <w:color w:val="B3B3B3"/>
          <w:sz w:val="28"/>
          <w:szCs w:val="28"/>
        </w:rPr>
        <w:t>APP</w:t>
      </w:r>
      <w:r>
        <w:rPr>
          <w:rFonts w:hint="eastAsia"/>
        </w:rPr>
      </w:r>
      <w:r>
        <w:rPr>
          <w:rFonts w:ascii="宋体" w:hAnsi="宋体" w:eastAsia="宋体"/>
          <w:strike w:val="true"/>
          <w:color w:val="B3B3B3"/>
          <w:sz w:val="28"/>
          <w:szCs w:val="28"/>
        </w:rPr>
        <w:t>架构？</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详细细化问题？APP 底层实现架构---； APP 实现层面----  前端 UI--- 后台服务 -- 数据库；</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2</w:t>
      </w:r>
      <w:r>
        <w:rPr>
          <w:rFonts w:hint="eastAsia"/>
        </w:rPr>
      </w:r>
      <w:r>
        <w:rPr>
          <w:rFonts w:ascii="宋体" w:hAnsi="宋体" w:eastAsia="宋体"/>
          <w:color w:val="000000"/>
          <w:sz w:val="28"/>
          <w:szCs w:val="28"/>
        </w:rPr>
        <w:t>3</w:t>
      </w:r>
      <w:r>
        <w:rPr>
          <w:rFonts w:hint="eastAsia"/>
        </w:rPr>
      </w:r>
      <w:r>
        <w:rPr>
          <w:rFonts w:ascii="宋体" w:hAnsi="宋体" w:eastAsia="宋体"/>
          <w:color w:val="000000"/>
          <w:sz w:val="28"/>
          <w:szCs w:val="28"/>
        </w:rPr>
        <w:t>：对服务器熟悉吗？服务器硬件有那些？服务器装系统熟悉吗？</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 xml:space="preserve">CPU 主板  内存  显卡 硬盘 电源  机箱  </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windows linux 系统安装  --教程</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 xml:space="preserve">24： </w:t>
      </w:r>
      <w:r>
        <w:rPr>
          <w:rFonts w:hint="eastAsia"/>
        </w:rPr>
      </w:r>
      <w:r>
        <w:rPr>
          <w:rFonts w:ascii="宋体" w:hAnsi="宋体" w:eastAsia="宋体"/>
          <w:color w:val="000000"/>
          <w:sz w:val="28"/>
          <w:szCs w:val="28"/>
        </w:rPr>
        <w:t>mysql存储过程？函数的功能实现。</w:t>
      </w:r>
      <w:r>
        <w:rPr>
          <w:rFonts w:hint="eastAsia"/>
        </w:rPr>
      </w:r>
      <w:r>
        <w:rPr>
          <w:rFonts w:ascii="宋体" w:hAnsi="宋体" w:eastAsia="宋体"/>
          <w:color w:val="000000"/>
          <w:sz w:val="28"/>
          <w:szCs w:val="28"/>
        </w:rPr>
        <w:t xml:space="preserve"> --- happy老师公开课 大家找你们班主任</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存储过程 ---  一组特定功能的SQL语句集，函数封装--数据库，用户调用</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 xml:space="preserve"> </w:t>
      </w:r>
      <w:r>
        <w:rPr>
          <w:rFonts w:hint="eastAsia"/>
        </w:rPr>
      </w:r>
      <w:r>
        <w:rPr>
          <w:rFonts w:ascii="宋体" w:hAnsi="宋体" w:eastAsia="宋体"/>
          <w:color w:val="000000"/>
          <w:sz w:val="28"/>
          <w:szCs w:val="28"/>
        </w:rPr>
        <w:t>25：</w:t>
      </w:r>
      <w:r>
        <w:rPr>
          <w:rFonts w:hint="eastAsia"/>
        </w:rPr>
      </w:r>
      <w:r>
        <w:rPr>
          <w:rFonts w:ascii="宋体" w:hAnsi="宋体" w:eastAsia="宋体"/>
          <w:color w:val="000000"/>
          <w:sz w:val="28"/>
          <w:szCs w:val="28"/>
        </w:rPr>
        <w:t>如何将jmeter参数保存到本地？beanshell？</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 xml:space="preserve"> ---保存成文件 --xml ；</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 xml:space="preserve"> </w:t>
      </w:r>
      <w:r>
        <w:rPr>
          <w:rFonts w:hint="eastAsia"/>
        </w:rPr>
      </w:r>
      <w:r>
        <w:rPr>
          <w:rFonts w:ascii="宋体" w:hAnsi="宋体" w:eastAsia="宋体"/>
          <w:color w:val="000000"/>
          <w:sz w:val="28"/>
          <w:szCs w:val="28"/>
        </w:rPr>
        <w:t>beanshell --- Java代码；  教程</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26：</w:t>
      </w:r>
      <w:r>
        <w:rPr>
          <w:rFonts w:hint="eastAsia"/>
        </w:rPr>
      </w:r>
      <w:r>
        <w:rPr>
          <w:rFonts w:ascii="微软雅黑" w:hAnsi="微软雅黑" w:eastAsia="微软雅黑"/>
          <w:color w:val="000000"/>
          <w:sz w:val="28"/>
          <w:szCs w:val="28"/>
        </w:rPr>
        <w:t xml:space="preserve"> app ios 做了哪些测试怎么做的？</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思路： 功能测试；  安装 卸载升级  ；兼容行测试； 安全； 弱网测试 ；中断测试；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 xml:space="preserve">ios  Android 差异： 1.  下载方式；升级 安装 ； 系统版本和型号； ios 安全  https ；日志捕获；  </w:t>
      </w:r>
    </w:p>
    <w:p>
      <w:pPr>
        <w:numPr>
          <w:ilvl w:val="0"/>
          <w:numId w:val="37"/>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strike w:val="true"/>
          <w:color w:val="B3B3B3"/>
          <w:sz w:val="24"/>
          <w:szCs w:val="24"/>
        </w:rPr>
      </w:r>
    </w:p>
    <w:p>
      <w:pPr>
        <w:numPr>
          <w:ilvl w:val="0"/>
          <w:numId w:val="1014"/>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Wingdings" w:hAnsi="Wingdings" w:eastAsia="Wingdings"/>
          <w:color w:val="000000"/>
          <w:sz w:val="28"/>
          <w:szCs w:val="28"/>
        </w:rPr>
      </w:r>
    </w:p>
    <w:p>
      <w:pPr>
        <w:numPr>
          <w:ilvl w:val="0"/>
          <w:numId w:val="1014"/>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Wingdings" w:hAnsi="Wingdings" w:eastAsia="Wingdings"/>
          <w:color w:val="000000"/>
          <w:sz w:val="28"/>
          <w:szCs w:val="28"/>
        </w:rPr>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 xml:space="preserve"> 数据库题目：</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24、</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 xml:space="preserve"> </w:t>
      </w:r>
      <w:r>
        <w:rPr>
          <w:rFonts w:hint="eastAsia"/>
        </w:rPr>
      </w:r>
      <w:r>
        <w:rPr>
          <w:rFonts w:ascii="宋体" w:hAnsi="宋体" w:eastAsia="宋体"/>
          <w:color w:val="000000"/>
          <w:sz w:val="28"/>
          <w:szCs w:val="28"/>
        </w:rPr>
        <w:t>下面是一个</w:t>
      </w:r>
      <w:r>
        <w:rPr>
          <w:rFonts w:hint="eastAsia"/>
        </w:rPr>
      </w:r>
      <w:r>
        <w:rPr>
          <w:rFonts w:ascii="Times New Roman" w:hAnsi="Times New Roman" w:eastAsia="Times New Roman"/>
          <w:color w:val="000000"/>
          <w:sz w:val="28"/>
          <w:szCs w:val="28"/>
        </w:rPr>
        <w:t>“</w:t>
      </w:r>
      <w:r>
        <w:rPr>
          <w:rFonts w:hint="eastAsia"/>
        </w:rPr>
      </w:r>
      <w:r>
        <w:rPr>
          <w:rFonts w:ascii="宋体" w:hAnsi="宋体" w:eastAsia="宋体"/>
          <w:color w:val="000000"/>
          <w:sz w:val="28"/>
          <w:szCs w:val="28"/>
        </w:rPr>
        <w:t>学生与课程</w:t>
      </w:r>
      <w:r>
        <w:rPr>
          <w:rFonts w:hint="eastAsia"/>
        </w:rPr>
      </w:r>
      <w:r>
        <w:rPr>
          <w:rFonts w:ascii="Times New Roman" w:hAnsi="Times New Roman" w:eastAsia="Times New Roman"/>
          <w:color w:val="000000"/>
          <w:sz w:val="28"/>
          <w:szCs w:val="28"/>
        </w:rPr>
        <w:t>”</w:t>
      </w:r>
      <w:r>
        <w:rPr>
          <w:rFonts w:hint="eastAsia"/>
        </w:rPr>
      </w:r>
      <w:r>
        <w:rPr>
          <w:rFonts w:ascii="宋体" w:hAnsi="宋体" w:eastAsia="宋体"/>
          <w:color w:val="000000"/>
          <w:sz w:val="28"/>
          <w:szCs w:val="28"/>
        </w:rPr>
        <w:t>的数据库</w:t>
      </w:r>
      <w:r>
        <w:rPr>
          <w:rFonts w:hint="eastAsia"/>
        </w:rPr>
      </w:r>
      <w:r>
        <w:rPr>
          <w:rFonts w:ascii="Times New Roman" w:hAnsi="Times New Roman" w:eastAsia="Times New Roman"/>
          <w:color w:val="000000"/>
          <w:sz w:val="28"/>
          <w:szCs w:val="28"/>
        </w:rPr>
        <w:t>，</w:t>
      </w:r>
      <w:r>
        <w:rPr>
          <w:rFonts w:hint="eastAsia"/>
        </w:rPr>
      </w:r>
      <w:r>
        <w:rPr>
          <w:rFonts w:ascii="宋体" w:hAnsi="宋体" w:eastAsia="宋体"/>
          <w:color w:val="000000"/>
          <w:sz w:val="28"/>
          <w:szCs w:val="28"/>
        </w:rPr>
        <w:t>三个关系模式为</w:t>
      </w:r>
      <w:r>
        <w:rPr>
          <w:rFonts w:hint="eastAsia"/>
        </w:rPr>
      </w:r>
      <w:r>
        <w:rPr>
          <w:rFonts w:ascii="Times New Roman" w:hAnsi="Times New Roman" w:eastAsia="Times New Roman"/>
          <w:color w:val="000000"/>
          <w:sz w:val="28"/>
          <w:szCs w:val="28"/>
        </w:rPr>
        <w:t>：</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学生关系模式</w:t>
      </w:r>
      <w:r>
        <w:rPr>
          <w:rFonts w:hint="eastAsia"/>
        </w:rPr>
      </w:r>
      <w:r>
        <w:rPr>
          <w:rFonts w:ascii="Times New Roman" w:hAnsi="Times New Roman" w:eastAsia="Times New Roman"/>
          <w:color w:val="000000"/>
          <w:sz w:val="28"/>
          <w:szCs w:val="28"/>
        </w:rPr>
        <w:t>S（S#,SNAME,AGE,SEX）</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成绩关系模式</w:t>
      </w:r>
      <w:r>
        <w:rPr>
          <w:rFonts w:hint="eastAsia"/>
        </w:rPr>
      </w:r>
      <w:r>
        <w:rPr>
          <w:rFonts w:ascii="Times New Roman" w:hAnsi="Times New Roman" w:eastAsia="Times New Roman"/>
          <w:color w:val="000000"/>
          <w:sz w:val="28"/>
          <w:szCs w:val="28"/>
        </w:rPr>
        <w:t>SC（S#,C#,GRADE）</w:t>
      </w:r>
    </w:p>
    <w:p>
      <w:pPr>
        <w:numPr>
          <w:ilvl w:val="0"/>
          <w:numId w:val="37"/>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strike w:val="true"/>
          <w:color w:val="B3B3B3"/>
          <w:sz w:val="28"/>
          <w:szCs w:val="28"/>
        </w:rPr>
        <w:t>课程关系模式</w:t>
      </w:r>
      <w:r>
        <w:rPr>
          <w:rFonts w:hint="eastAsia"/>
        </w:rPr>
      </w:r>
      <w:r>
        <w:rPr>
          <w:rFonts w:ascii="Times New Roman" w:hAnsi="Times New Roman" w:eastAsia="Times New Roman"/>
          <w:strike w:val="true"/>
          <w:color w:val="B3B3B3"/>
          <w:sz w:val="28"/>
          <w:szCs w:val="28"/>
        </w:rPr>
        <w:t>C（C#,CNAME,TEACHER）</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其中</w:t>
      </w:r>
      <w:r>
        <w:rPr>
          <w:rFonts w:hint="eastAsia"/>
        </w:rPr>
      </w:r>
      <w:r>
        <w:rPr>
          <w:rFonts w:ascii="Times New Roman" w:hAnsi="Times New Roman" w:eastAsia="Times New Roman"/>
          <w:color w:val="000000"/>
          <w:sz w:val="28"/>
          <w:szCs w:val="28"/>
        </w:rPr>
        <w:t>S#</w:t>
      </w:r>
      <w:r>
        <w:rPr>
          <w:rFonts w:hint="eastAsia"/>
        </w:rPr>
      </w:r>
      <w:r>
        <w:rPr>
          <w:rFonts w:ascii="宋体" w:hAnsi="宋体" w:eastAsia="宋体"/>
          <w:color w:val="000000"/>
          <w:sz w:val="28"/>
          <w:szCs w:val="28"/>
        </w:rPr>
        <w:t>为学号</w:t>
      </w:r>
      <w:r>
        <w:rPr>
          <w:rFonts w:hint="eastAsia"/>
        </w:rPr>
      </w:r>
      <w:r>
        <w:rPr>
          <w:rFonts w:ascii="Times New Roman" w:hAnsi="Times New Roman" w:eastAsia="Times New Roman"/>
          <w:color w:val="000000"/>
          <w:sz w:val="28"/>
          <w:szCs w:val="28"/>
        </w:rPr>
        <w:t>，SNAME</w:t>
      </w:r>
      <w:r>
        <w:rPr>
          <w:rFonts w:hint="eastAsia"/>
        </w:rPr>
      </w:r>
      <w:r>
        <w:rPr>
          <w:rFonts w:ascii="宋体" w:hAnsi="宋体" w:eastAsia="宋体"/>
          <w:color w:val="000000"/>
          <w:sz w:val="28"/>
          <w:szCs w:val="28"/>
        </w:rPr>
        <w:t>为学生名字</w:t>
      </w:r>
      <w:r>
        <w:rPr>
          <w:rFonts w:hint="eastAsia"/>
        </w:rPr>
      </w:r>
      <w:r>
        <w:rPr>
          <w:rFonts w:ascii="Times New Roman" w:hAnsi="Times New Roman" w:eastAsia="Times New Roman"/>
          <w:color w:val="000000"/>
          <w:sz w:val="28"/>
          <w:szCs w:val="28"/>
        </w:rPr>
        <w:t>，AGE</w:t>
      </w:r>
      <w:r>
        <w:rPr>
          <w:rFonts w:hint="eastAsia"/>
        </w:rPr>
      </w:r>
      <w:r>
        <w:rPr>
          <w:rFonts w:ascii="宋体" w:hAnsi="宋体" w:eastAsia="宋体"/>
          <w:color w:val="000000"/>
          <w:sz w:val="28"/>
          <w:szCs w:val="28"/>
        </w:rPr>
        <w:t>为年龄</w:t>
      </w:r>
      <w:r>
        <w:rPr>
          <w:rFonts w:hint="eastAsia"/>
        </w:rPr>
      </w:r>
      <w:r>
        <w:rPr>
          <w:rFonts w:ascii="Times New Roman" w:hAnsi="Times New Roman" w:eastAsia="Times New Roman"/>
          <w:color w:val="000000"/>
          <w:sz w:val="28"/>
          <w:szCs w:val="28"/>
        </w:rPr>
        <w:t>，SEX</w:t>
      </w:r>
      <w:r>
        <w:rPr>
          <w:rFonts w:hint="eastAsia"/>
        </w:rPr>
      </w:r>
      <w:r>
        <w:rPr>
          <w:rFonts w:ascii="宋体" w:hAnsi="宋体" w:eastAsia="宋体"/>
          <w:color w:val="000000"/>
          <w:sz w:val="28"/>
          <w:szCs w:val="28"/>
        </w:rPr>
        <w:t>为性别</w:t>
      </w:r>
      <w:r>
        <w:rPr>
          <w:rFonts w:hint="eastAsia"/>
        </w:rPr>
      </w:r>
      <w:r>
        <w:rPr>
          <w:rFonts w:ascii="Times New Roman" w:hAnsi="Times New Roman" w:eastAsia="Times New Roman"/>
          <w:color w:val="000000"/>
          <w:sz w:val="28"/>
          <w:szCs w:val="28"/>
        </w:rPr>
        <w:t>，C#</w:t>
      </w:r>
      <w:r>
        <w:rPr>
          <w:rFonts w:hint="eastAsia"/>
        </w:rPr>
      </w:r>
      <w:r>
        <w:rPr>
          <w:rFonts w:ascii="宋体" w:hAnsi="宋体" w:eastAsia="宋体"/>
          <w:color w:val="000000"/>
          <w:sz w:val="28"/>
          <w:szCs w:val="28"/>
        </w:rPr>
        <w:t>为课程号</w:t>
      </w:r>
      <w:r>
        <w:rPr>
          <w:rFonts w:hint="eastAsia"/>
        </w:rPr>
      </w:r>
      <w:r>
        <w:rPr>
          <w:rFonts w:ascii="Times New Roman" w:hAnsi="Times New Roman" w:eastAsia="Times New Roman"/>
          <w:color w:val="000000"/>
          <w:sz w:val="28"/>
          <w:szCs w:val="28"/>
        </w:rPr>
        <w:t>，GRADE</w:t>
      </w:r>
      <w:r>
        <w:rPr>
          <w:rFonts w:hint="eastAsia"/>
        </w:rPr>
      </w:r>
      <w:r>
        <w:rPr>
          <w:rFonts w:ascii="宋体" w:hAnsi="宋体" w:eastAsia="宋体"/>
          <w:color w:val="000000"/>
          <w:sz w:val="28"/>
          <w:szCs w:val="28"/>
        </w:rPr>
        <w:t>为成绩</w:t>
      </w:r>
      <w:r>
        <w:rPr>
          <w:rFonts w:hint="eastAsia"/>
        </w:rPr>
      </w:r>
      <w:r>
        <w:rPr>
          <w:rFonts w:ascii="Times New Roman" w:hAnsi="Times New Roman" w:eastAsia="Times New Roman"/>
          <w:color w:val="000000"/>
          <w:sz w:val="28"/>
          <w:szCs w:val="28"/>
        </w:rPr>
        <w:t>，CNAME</w:t>
      </w:r>
      <w:r>
        <w:rPr>
          <w:rFonts w:hint="eastAsia"/>
        </w:rPr>
      </w:r>
      <w:r>
        <w:rPr>
          <w:rFonts w:ascii="宋体" w:hAnsi="宋体" w:eastAsia="宋体"/>
          <w:color w:val="000000"/>
          <w:sz w:val="28"/>
          <w:szCs w:val="28"/>
        </w:rPr>
        <w:t>为课程名</w:t>
      </w:r>
      <w:r>
        <w:rPr>
          <w:rFonts w:hint="eastAsia"/>
        </w:rPr>
      </w:r>
      <w:r>
        <w:rPr>
          <w:rFonts w:ascii="Times New Roman" w:hAnsi="Times New Roman" w:eastAsia="Times New Roman"/>
          <w:color w:val="000000"/>
          <w:sz w:val="28"/>
          <w:szCs w:val="28"/>
        </w:rPr>
        <w:t>，TEAC</w:t>
      </w:r>
      <w:r>
        <w:rPr>
          <w:rFonts w:hint="eastAsia"/>
        </w:rPr>
      </w:r>
      <w:r>
        <w:rPr>
          <w:rFonts w:ascii="Times New Roman" w:hAnsi="Times New Roman" w:eastAsia="Times New Roman"/>
          <w:color w:val="000000"/>
          <w:sz w:val="28"/>
          <w:szCs w:val="28"/>
        </w:rPr>
        <w:t>H</w:t>
      </w:r>
      <w:r>
        <w:rPr>
          <w:rFonts w:hint="eastAsia"/>
        </w:rPr>
      </w:r>
      <w:r>
        <w:rPr>
          <w:rFonts w:ascii="Times New Roman" w:hAnsi="Times New Roman" w:eastAsia="Times New Roman"/>
          <w:color w:val="000000"/>
          <w:sz w:val="28"/>
          <w:szCs w:val="28"/>
        </w:rPr>
        <w:t>ER</w:t>
      </w:r>
      <w:r>
        <w:rPr>
          <w:rFonts w:hint="eastAsia"/>
        </w:rPr>
      </w:r>
      <w:r>
        <w:rPr>
          <w:rFonts w:ascii="宋体" w:hAnsi="宋体" w:eastAsia="宋体"/>
          <w:color w:val="000000"/>
          <w:sz w:val="28"/>
          <w:szCs w:val="28"/>
        </w:rPr>
        <w:t>为教师名</w:t>
      </w:r>
      <w:r>
        <w:rPr>
          <w:rFonts w:hint="eastAsia"/>
        </w:rPr>
      </w:r>
      <w:r>
        <w:rPr>
          <w:rFonts w:ascii="Times New Roman" w:hAnsi="Times New Roman" w:eastAsia="Times New Roman"/>
          <w:color w:val="000000"/>
          <w:sz w:val="28"/>
          <w:szCs w:val="28"/>
        </w:rPr>
        <w:t>。</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请用</w:t>
      </w:r>
      <w:r>
        <w:rPr>
          <w:rFonts w:hint="eastAsia"/>
        </w:rPr>
      </w:r>
      <w:r>
        <w:rPr>
          <w:rFonts w:ascii="Times New Roman" w:hAnsi="Times New Roman" w:eastAsia="Times New Roman"/>
          <w:color w:val="000000"/>
          <w:sz w:val="28"/>
          <w:szCs w:val="28"/>
        </w:rPr>
        <w:t>SQL</w:t>
      </w:r>
      <w:r>
        <w:rPr>
          <w:rFonts w:hint="eastAsia"/>
        </w:rPr>
      </w:r>
      <w:r>
        <w:rPr>
          <w:rFonts w:ascii="宋体" w:hAnsi="宋体" w:eastAsia="宋体"/>
          <w:color w:val="000000"/>
          <w:sz w:val="28"/>
          <w:szCs w:val="28"/>
        </w:rPr>
        <w:t>完成下面的查询</w:t>
      </w:r>
      <w:r>
        <w:rPr>
          <w:rFonts w:hint="eastAsia"/>
        </w:rPr>
      </w:r>
      <w:r>
        <w:rPr>
          <w:rFonts w:ascii="Times New Roman" w:hAnsi="Times New Roman" w:eastAsia="Times New Roman"/>
          <w:color w:val="000000"/>
          <w:sz w:val="28"/>
          <w:szCs w:val="28"/>
        </w:rPr>
        <w:t>：</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学习课程号为</w:t>
      </w:r>
      <w:r>
        <w:rPr>
          <w:rFonts w:hint="eastAsia"/>
        </w:rPr>
      </w:r>
      <w:r>
        <w:rPr>
          <w:rFonts w:ascii="Times New Roman" w:hAnsi="Times New Roman" w:eastAsia="Times New Roman"/>
          <w:color w:val="000000"/>
          <w:sz w:val="28"/>
          <w:szCs w:val="28"/>
        </w:rPr>
        <w:t>C2</w:t>
      </w:r>
      <w:r>
        <w:rPr>
          <w:rFonts w:hint="eastAsia"/>
        </w:rPr>
      </w:r>
      <w:r>
        <w:rPr>
          <w:rFonts w:ascii="宋体" w:hAnsi="宋体" w:eastAsia="宋体"/>
          <w:color w:val="000000"/>
          <w:sz w:val="28"/>
          <w:szCs w:val="28"/>
        </w:rPr>
        <w:t>的学生学号与成绩</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Select S#,GRADE from SC</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where C# =’C2’;</w:t>
      </w:r>
    </w:p>
    <w:p>
      <w:pPr>
        <w:numPr>
          <w:ilvl w:val="0"/>
          <w:numId w:val="36"/>
        </w:numPr>
        <w:snapToGrid w:val="false"/>
        <w:spacing w:before="0" w:after="0" w:line="240" w:lineRule="auto"/>
        <w:ind w:leftChars="200" w:hangingChars="200"/>
        <w:jc w:val="left"/>
        <w:rPr>
          <w:rFonts w:ascii="宋体" w:hAnsi="宋体" w:eastAsia="宋体"/>
          <w:b w:val="true"/>
          <w:bCs w:val="true"/>
          <w:color w:val="FF0000"/>
          <w:sz w:val="28"/>
          <w:szCs w:val="28"/>
          <w:shd w:val="clear" w:fill="FFFF00"/>
        </w:rPr>
      </w:pPr>
      <w:r>
        <w:rPr>
          <w:rFonts w:hint="eastAsia"/>
        </w:rPr>
      </w:r>
      <w:r>
        <w:rPr>
          <w:rFonts w:ascii="宋体" w:hAnsi="宋体" w:eastAsia="宋体"/>
          <w:b w:val="true"/>
          <w:bCs w:val="true"/>
          <w:color w:val="FF0000"/>
          <w:sz w:val="28"/>
          <w:szCs w:val="28"/>
          <w:shd w:val="clear" w:fill="FFFF00"/>
        </w:rPr>
        <w:t>问题</w:t>
      </w:r>
      <w:r>
        <w:rPr>
          <w:rFonts w:hint="eastAsia"/>
        </w:rPr>
      </w:r>
      <w:r>
        <w:rPr>
          <w:rFonts w:ascii="Times New Roman" w:hAnsi="Times New Roman" w:eastAsia="Times New Roman"/>
          <w:b w:val="true"/>
          <w:bCs w:val="true"/>
          <w:color w:val="FF0000"/>
          <w:sz w:val="28"/>
          <w:szCs w:val="28"/>
          <w:shd w:val="clear" w:fill="FFFF00"/>
        </w:rPr>
        <w:t>：</w:t>
      </w:r>
      <w:r>
        <w:rPr>
          <w:rFonts w:hint="eastAsia"/>
        </w:rPr>
      </w:r>
      <w:r>
        <w:rPr>
          <w:rFonts w:ascii="宋体" w:hAnsi="宋体" w:eastAsia="宋体"/>
          <w:b w:val="true"/>
          <w:bCs w:val="true"/>
          <w:color w:val="FF0000"/>
          <w:sz w:val="28"/>
          <w:szCs w:val="28"/>
          <w:shd w:val="clear" w:fill="FFFF00"/>
        </w:rPr>
        <w:t>老师</w:t>
      </w:r>
      <w:r>
        <w:rPr>
          <w:rFonts w:hint="eastAsia"/>
        </w:rPr>
      </w:r>
      <w:r>
        <w:rPr>
          <w:rFonts w:ascii="Times New Roman" w:hAnsi="Times New Roman" w:eastAsia="Times New Roman"/>
          <w:b w:val="true"/>
          <w:bCs w:val="true"/>
          <w:color w:val="FF0000"/>
          <w:sz w:val="28"/>
          <w:szCs w:val="28"/>
          <w:shd w:val="clear" w:fill="FFFF00"/>
        </w:rPr>
        <w:t>，</w:t>
      </w:r>
      <w:r>
        <w:rPr>
          <w:rFonts w:hint="eastAsia"/>
        </w:rPr>
      </w:r>
      <w:r>
        <w:rPr>
          <w:rFonts w:ascii="宋体" w:hAnsi="宋体" w:eastAsia="宋体"/>
          <w:b w:val="true"/>
          <w:bCs w:val="true"/>
          <w:color w:val="FF0000"/>
          <w:sz w:val="28"/>
          <w:szCs w:val="28"/>
          <w:shd w:val="clear" w:fill="FFFF00"/>
        </w:rPr>
        <w:t>这题需要关联学生关系表</w:t>
      </w:r>
      <w:r>
        <w:rPr>
          <w:rFonts w:hint="eastAsia"/>
        </w:rPr>
      </w:r>
      <w:r>
        <w:rPr>
          <w:rFonts w:ascii="Times New Roman" w:hAnsi="Times New Roman" w:eastAsia="Times New Roman"/>
          <w:b w:val="true"/>
          <w:bCs w:val="true"/>
          <w:color w:val="FF0000"/>
          <w:sz w:val="28"/>
          <w:szCs w:val="28"/>
          <w:shd w:val="clear" w:fill="FFFF00"/>
        </w:rPr>
        <w:t>？</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如果只需要学生学号，那么不需要关联学生关系表。</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25、</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选修课程名为</w:t>
      </w:r>
      <w:r>
        <w:rPr>
          <w:rFonts w:hint="eastAsia"/>
        </w:rPr>
      </w:r>
      <w:r>
        <w:rPr>
          <w:rFonts w:ascii="Times New Roman" w:hAnsi="Times New Roman" w:eastAsia="Times New Roman"/>
          <w:color w:val="000000"/>
          <w:sz w:val="28"/>
          <w:szCs w:val="28"/>
        </w:rPr>
        <w:t>MATHS</w:t>
      </w:r>
      <w:r>
        <w:rPr>
          <w:rFonts w:hint="eastAsia"/>
        </w:rPr>
      </w:r>
      <w:r>
        <w:rPr>
          <w:rFonts w:ascii="宋体" w:hAnsi="宋体" w:eastAsia="宋体"/>
          <w:color w:val="000000"/>
          <w:sz w:val="28"/>
          <w:szCs w:val="28"/>
        </w:rPr>
        <w:t>的学生学号与姓名</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Select S.S#,S.SNAME from S,SC,C </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Where S.S# =SC.S# and SC.C#=C.C# and C.CNAME=’MATHS’;</w:t>
      </w:r>
    </w:p>
    <w:p>
      <w:pPr>
        <w:numPr>
          <w:ilvl w:val="0"/>
          <w:numId w:val="36"/>
        </w:numPr>
        <w:snapToGrid w:val="false"/>
        <w:spacing w:before="0" w:after="0" w:line="240" w:lineRule="auto"/>
        <w:ind w:leftChars="200" w:hangingChars="200"/>
        <w:jc w:val="left"/>
        <w:rPr>
          <w:rFonts w:ascii="宋体" w:hAnsi="宋体" w:eastAsia="宋体"/>
          <w:b w:val="true"/>
          <w:bCs w:val="true"/>
          <w:color w:val="FF0000"/>
          <w:sz w:val="28"/>
          <w:szCs w:val="28"/>
          <w:shd w:val="clear" w:fill="FFFF00"/>
        </w:rPr>
      </w:pPr>
      <w:r>
        <w:rPr>
          <w:rFonts w:hint="eastAsia"/>
        </w:rPr>
      </w:r>
      <w:r>
        <w:rPr>
          <w:rFonts w:ascii="宋体" w:hAnsi="宋体" w:eastAsia="宋体"/>
          <w:b w:val="true"/>
          <w:bCs w:val="true"/>
          <w:color w:val="FF0000"/>
          <w:sz w:val="28"/>
          <w:szCs w:val="28"/>
          <w:shd w:val="clear" w:fill="FFFF00"/>
        </w:rPr>
        <w:t>问题</w:t>
      </w:r>
      <w:r>
        <w:rPr>
          <w:rFonts w:hint="eastAsia"/>
        </w:rPr>
      </w:r>
      <w:r>
        <w:rPr>
          <w:rFonts w:ascii="Times New Roman" w:hAnsi="Times New Roman" w:eastAsia="Times New Roman"/>
          <w:b w:val="true"/>
          <w:bCs w:val="true"/>
          <w:color w:val="FF0000"/>
          <w:sz w:val="28"/>
          <w:szCs w:val="28"/>
          <w:shd w:val="clear" w:fill="FFFF00"/>
        </w:rPr>
        <w:t>：</w:t>
      </w:r>
      <w:r>
        <w:rPr>
          <w:rFonts w:hint="eastAsia"/>
        </w:rPr>
      </w:r>
      <w:r>
        <w:rPr>
          <w:rFonts w:ascii="宋体" w:hAnsi="宋体" w:eastAsia="宋体"/>
          <w:b w:val="true"/>
          <w:bCs w:val="true"/>
          <w:color w:val="FF0000"/>
          <w:sz w:val="28"/>
          <w:szCs w:val="28"/>
          <w:shd w:val="clear" w:fill="FFFF00"/>
        </w:rPr>
        <w:t>只要报了</w:t>
      </w:r>
      <w:r>
        <w:rPr>
          <w:rFonts w:hint="eastAsia"/>
        </w:rPr>
      </w:r>
      <w:r>
        <w:rPr>
          <w:rFonts w:ascii="Times New Roman" w:hAnsi="Times New Roman" w:eastAsia="Times New Roman"/>
          <w:b w:val="true"/>
          <w:bCs w:val="true"/>
          <w:color w:val="FF0000"/>
          <w:sz w:val="28"/>
          <w:szCs w:val="28"/>
          <w:shd w:val="clear" w:fill="FFFF00"/>
        </w:rPr>
        <w:t>Maths</w:t>
      </w:r>
      <w:r>
        <w:rPr>
          <w:rFonts w:hint="eastAsia"/>
        </w:rPr>
      </w:r>
      <w:r>
        <w:rPr>
          <w:rFonts w:ascii="宋体" w:hAnsi="宋体" w:eastAsia="宋体"/>
          <w:b w:val="true"/>
          <w:bCs w:val="true"/>
          <w:color w:val="FF0000"/>
          <w:sz w:val="28"/>
          <w:szCs w:val="28"/>
          <w:shd w:val="clear" w:fill="FFFF00"/>
        </w:rPr>
        <w:t>的选修课不管有没有成绩都会选出来</w:t>
      </w:r>
      <w:r>
        <w:rPr>
          <w:rFonts w:hint="eastAsia"/>
        </w:rPr>
      </w:r>
      <w:r>
        <w:rPr>
          <w:rFonts w:ascii="Times New Roman" w:hAnsi="Times New Roman" w:eastAsia="Times New Roman"/>
          <w:b w:val="true"/>
          <w:bCs w:val="true"/>
          <w:color w:val="FF0000"/>
          <w:sz w:val="28"/>
          <w:szCs w:val="28"/>
          <w:shd w:val="clear" w:fill="FFFF00"/>
        </w:rPr>
        <w:t>，</w:t>
      </w:r>
      <w:r>
        <w:rPr>
          <w:rFonts w:hint="eastAsia"/>
        </w:rPr>
      </w:r>
      <w:r>
        <w:rPr>
          <w:rFonts w:ascii="宋体" w:hAnsi="宋体" w:eastAsia="宋体"/>
          <w:b w:val="true"/>
          <w:bCs w:val="true"/>
          <w:color w:val="FF0000"/>
          <w:sz w:val="28"/>
          <w:szCs w:val="28"/>
          <w:shd w:val="clear" w:fill="FFFF00"/>
        </w:rPr>
        <w:t>那么这个需要使用</w:t>
      </w:r>
      <w:r>
        <w:rPr>
          <w:rFonts w:hint="eastAsia"/>
        </w:rPr>
      </w:r>
      <w:r>
        <w:rPr>
          <w:rFonts w:ascii="Times New Roman" w:hAnsi="Times New Roman" w:eastAsia="Times New Roman"/>
          <w:b w:val="true"/>
          <w:bCs w:val="true"/>
          <w:color w:val="FF0000"/>
          <w:sz w:val="28"/>
          <w:szCs w:val="28"/>
          <w:shd w:val="clear" w:fill="FFFF00"/>
        </w:rPr>
        <w:t>left join</w:t>
      </w:r>
      <w:r>
        <w:rPr>
          <w:rFonts w:hint="eastAsia"/>
        </w:rPr>
      </w:r>
      <w:r>
        <w:rPr>
          <w:rFonts w:ascii="宋体" w:hAnsi="宋体" w:eastAsia="宋体"/>
          <w:b w:val="true"/>
          <w:bCs w:val="true"/>
          <w:color w:val="FF0000"/>
          <w:sz w:val="28"/>
          <w:szCs w:val="28"/>
          <w:shd w:val="clear" w:fill="FFFF00"/>
        </w:rPr>
        <w:t>吗</w:t>
      </w:r>
      <w:r>
        <w:rPr>
          <w:rFonts w:hint="eastAsia"/>
        </w:rPr>
      </w:r>
      <w:r>
        <w:rPr>
          <w:rFonts w:ascii="Times New Roman" w:hAnsi="Times New Roman" w:eastAsia="Times New Roman"/>
          <w:b w:val="true"/>
          <w:bCs w:val="true"/>
          <w:color w:val="FF0000"/>
          <w:sz w:val="28"/>
          <w:szCs w:val="28"/>
          <w:shd w:val="clear" w:fill="FFFF00"/>
        </w:rPr>
        <w:t>？</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不需要left join。</w:t>
      </w:r>
    </w:p>
    <w:p>
      <w:pPr>
        <w:numPr>
          <w:ilvl w:val="0"/>
          <w:numId w:val="36"/>
        </w:numPr>
        <w:snapToGrid w:val="false"/>
        <w:spacing w:before="0" w:after="0" w:line="240" w:lineRule="auto"/>
        <w:ind w:leftChars="200" w:hangingChars="200"/>
        <w:jc w:val="left"/>
        <w:rPr>
          <w:rFonts w:ascii="Arial" w:hAnsi="Arial" w:eastAsia="Arial"/>
          <w:color w:val="333333"/>
          <w:sz w:val="28"/>
          <w:szCs w:val="28"/>
        </w:rPr>
      </w:pPr>
      <w:r>
        <w:rPr>
          <w:rFonts w:hint="eastAsia"/>
        </w:rPr>
      </w:r>
      <w:r>
        <w:rPr>
          <w:rFonts w:ascii="Arial" w:hAnsi="Arial" w:eastAsia="Arial"/>
          <w:color w:val="333333"/>
          <w:sz w:val="28"/>
          <w:szCs w:val="28"/>
        </w:rPr>
        <w:t>26、</w:t>
      </w:r>
    </w:p>
    <w:p>
      <w:pPr>
        <w:numPr>
          <w:ilvl w:val="0"/>
          <w:numId w:val="36"/>
        </w:numPr>
        <w:snapToGrid w:val="false"/>
        <w:spacing w:before="0" w:after="0" w:line="240" w:lineRule="auto"/>
        <w:ind w:leftChars="200" w:hangingChars="200"/>
        <w:jc w:val="left"/>
        <w:rPr>
          <w:rFonts w:ascii="Arial" w:hAnsi="Arial" w:eastAsia="Arial"/>
          <w:color w:val="333333"/>
          <w:sz w:val="28"/>
          <w:szCs w:val="28"/>
        </w:rPr>
      </w:pPr>
      <w:r>
        <w:rPr>
          <w:rFonts w:hint="eastAsia"/>
        </w:rPr>
      </w:r>
      <w:r>
        <w:rPr>
          <w:rFonts w:ascii="Arial" w:hAnsi="Arial" w:eastAsia="Arial"/>
          <w:color w:val="333333"/>
          <w:sz w:val="28"/>
          <w:szCs w:val="28"/>
        </w:rPr>
        <w:t>⭐以下哪种约束不能在表级进行定义？ B</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A、Unique</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B、Not null</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C、Check</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D、Primary key </w:t>
      </w:r>
    </w:p>
    <w:p>
      <w:pPr>
        <w:numPr>
          <w:ilvl w:val="0"/>
          <w:numId w:val="36"/>
        </w:numPr>
        <w:snapToGrid w:val="false"/>
        <w:spacing w:before="0" w:after="0" w:line="240" w:lineRule="auto"/>
        <w:ind w:leftChars="200" w:hangingChars="200"/>
        <w:jc w:val="left"/>
        <w:rPr>
          <w:rFonts w:ascii="Arial" w:hAnsi="Arial" w:eastAsia="Arial"/>
          <w:color w:val="333333"/>
          <w:sz w:val="28"/>
          <w:szCs w:val="28"/>
        </w:rPr>
      </w:pPr>
      <w:r>
        <w:rPr>
          <w:rFonts w:hint="eastAsia"/>
        </w:rPr>
      </w:r>
      <w:r>
        <w:rPr>
          <w:rFonts w:ascii="Arial" w:hAnsi="Arial" w:eastAsia="Arial"/>
          <w:color w:val="333333"/>
          <w:sz w:val="28"/>
          <w:szCs w:val="28"/>
        </w:rPr>
        <w:t>对于一个列所创建的约束，称之为</w:t>
      </w:r>
      <w:r>
        <w:rPr>
          <w:rFonts w:hint="eastAsia"/>
        </w:rPr>
      </w:r>
      <w:r>
        <w:rPr>
          <w:rFonts w:ascii="Arial" w:hAnsi="Arial" w:eastAsia="Arial"/>
          <w:b w:val="true"/>
          <w:bCs w:val="true"/>
          <w:color w:val="FF0000"/>
          <w:sz w:val="28"/>
          <w:szCs w:val="28"/>
        </w:rPr>
        <w:t>列级约束</w:t>
      </w:r>
      <w:r>
        <w:rPr>
          <w:rFonts w:hint="eastAsia"/>
        </w:rPr>
      </w:r>
      <w:r>
        <w:rPr>
          <w:rFonts w:ascii="Arial" w:hAnsi="Arial" w:eastAsia="Arial"/>
          <w:color w:val="333333"/>
          <w:sz w:val="28"/>
          <w:szCs w:val="28"/>
        </w:rPr>
        <w:t>，而对于两个或两个以上的列所创建的约束，我们称之为</w:t>
      </w:r>
      <w:r>
        <w:rPr>
          <w:rFonts w:hint="eastAsia"/>
        </w:rPr>
      </w:r>
      <w:r>
        <w:rPr>
          <w:rFonts w:ascii="Arial" w:hAnsi="Arial" w:eastAsia="Arial"/>
          <w:b w:val="true"/>
          <w:bCs w:val="true"/>
          <w:color w:val="FF0000"/>
          <w:sz w:val="28"/>
          <w:szCs w:val="28"/>
        </w:rPr>
        <w:t>表级约束</w:t>
      </w:r>
      <w:r>
        <w:rPr>
          <w:rFonts w:hint="eastAsia"/>
        </w:rPr>
      </w:r>
      <w:r>
        <w:rPr>
          <w:rFonts w:ascii="Arial" w:hAnsi="Arial" w:eastAsia="Arial"/>
          <w:color w:val="333333"/>
          <w:sz w:val="28"/>
          <w:szCs w:val="28"/>
        </w:rPr>
        <w:t>。</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列级约束</w:t>
      </w:r>
      <w:r>
        <w:rPr>
          <w:rFonts w:hint="eastAsia"/>
        </w:rPr>
      </w:r>
      <w:r>
        <w:rPr>
          <w:rFonts w:ascii="Times New Roman" w:hAnsi="Times New Roman" w:eastAsia="Times New Roman"/>
          <w:color w:val="000000"/>
          <w:sz w:val="28"/>
          <w:szCs w:val="28"/>
        </w:rPr>
        <w:t>：</w:t>
      </w:r>
      <w:r>
        <w:rPr>
          <w:rFonts w:hint="eastAsia"/>
        </w:rPr>
      </w:r>
      <w:r>
        <w:rPr>
          <w:rFonts w:ascii="宋体" w:hAnsi="宋体" w:eastAsia="宋体"/>
          <w:color w:val="000000"/>
          <w:sz w:val="28"/>
          <w:szCs w:val="28"/>
        </w:rPr>
        <w:t>在列定义的时候声明</w:t>
      </w:r>
      <w:r>
        <w:rPr>
          <w:rFonts w:hint="eastAsia"/>
        </w:rPr>
      </w:r>
      <w:r>
        <w:rPr>
          <w:rFonts w:ascii="Times New Roman" w:hAnsi="Times New Roman" w:eastAsia="Times New Roman"/>
          <w:color w:val="000000"/>
          <w:sz w:val="28"/>
          <w:szCs w:val="28"/>
        </w:rPr>
        <w:t>，</w:t>
      </w:r>
      <w:r>
        <w:rPr>
          <w:rFonts w:hint="eastAsia"/>
        </w:rPr>
      </w:r>
      <w:r>
        <w:rPr>
          <w:rFonts w:ascii="宋体" w:hAnsi="宋体" w:eastAsia="宋体"/>
          <w:color w:val="000000"/>
          <w:sz w:val="28"/>
          <w:szCs w:val="28"/>
        </w:rPr>
        <w:t>也可以在列定义以后声明</w:t>
      </w:r>
      <w:r>
        <w:rPr>
          <w:rFonts w:hint="eastAsia"/>
        </w:rPr>
      </w:r>
      <w:r>
        <w:rPr>
          <w:rFonts w:ascii="Times New Roman" w:hAnsi="Times New Roman" w:eastAsia="Times New Roman"/>
          <w:color w:val="000000"/>
          <w:sz w:val="28"/>
          <w:szCs w:val="28"/>
        </w:rPr>
        <w:t>。</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表级约束</w:t>
      </w:r>
      <w:r>
        <w:rPr>
          <w:rFonts w:hint="eastAsia"/>
        </w:rPr>
      </w:r>
      <w:r>
        <w:rPr>
          <w:rFonts w:ascii="Times New Roman" w:hAnsi="Times New Roman" w:eastAsia="Times New Roman"/>
          <w:color w:val="000000"/>
          <w:sz w:val="28"/>
          <w:szCs w:val="28"/>
        </w:rPr>
        <w:t>：</w:t>
      </w:r>
      <w:r>
        <w:rPr>
          <w:rFonts w:hint="eastAsia"/>
        </w:rPr>
      </w:r>
      <w:r>
        <w:rPr>
          <w:rFonts w:ascii="宋体" w:hAnsi="宋体" w:eastAsia="宋体"/>
          <w:color w:val="000000"/>
          <w:sz w:val="28"/>
          <w:szCs w:val="28"/>
        </w:rPr>
        <w:t>只能在列定义以后来声明</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列级约束</w:t>
      </w:r>
      <w:r>
        <w:rPr>
          <w:rFonts w:hint="eastAsia"/>
        </w:rPr>
      </w:r>
      <w:r>
        <w:rPr>
          <w:rFonts w:ascii="Times New Roman" w:hAnsi="Times New Roman" w:eastAsia="Times New Roman"/>
          <w:color w:val="000000"/>
          <w:sz w:val="28"/>
          <w:szCs w:val="28"/>
        </w:rPr>
        <w:t>（5</w:t>
      </w:r>
      <w:r>
        <w:rPr>
          <w:rFonts w:hint="eastAsia"/>
        </w:rPr>
      </w:r>
      <w:r>
        <w:rPr>
          <w:rFonts w:ascii="宋体" w:hAnsi="宋体" w:eastAsia="宋体"/>
          <w:color w:val="000000"/>
          <w:sz w:val="28"/>
          <w:szCs w:val="28"/>
        </w:rPr>
        <w:t>个</w:t>
      </w:r>
      <w:r>
        <w:rPr>
          <w:rFonts w:hint="eastAsia"/>
        </w:rPr>
      </w:r>
      <w:r>
        <w:rPr>
          <w:rFonts w:ascii="Times New Roman" w:hAnsi="Times New Roman" w:eastAsia="Times New Roman"/>
          <w:color w:val="000000"/>
          <w:sz w:val="28"/>
          <w:szCs w:val="28"/>
        </w:rPr>
        <w:t>）：not null , default 、</w:t>
      </w:r>
      <w:r>
        <w:rPr>
          <w:rFonts w:hint="eastAsia"/>
        </w:rPr>
      </w:r>
      <w:r>
        <w:rPr>
          <w:rFonts w:ascii="宋体" w:hAnsi="宋体" w:eastAsia="宋体"/>
          <w:color w:val="000000"/>
          <w:sz w:val="28"/>
          <w:szCs w:val="28"/>
        </w:rPr>
        <w:t>主键</w:t>
      </w:r>
      <w:r>
        <w:rPr>
          <w:rFonts w:hint="eastAsia"/>
        </w:rPr>
      </w:r>
      <w:r>
        <w:rPr>
          <w:rFonts w:ascii="Times New Roman" w:hAnsi="Times New Roman" w:eastAsia="Times New Roman"/>
          <w:color w:val="000000"/>
          <w:sz w:val="28"/>
          <w:szCs w:val="28"/>
        </w:rPr>
        <w:t>、</w:t>
      </w:r>
      <w:r>
        <w:rPr>
          <w:rFonts w:hint="eastAsia"/>
        </w:rPr>
      </w:r>
      <w:r>
        <w:rPr>
          <w:rFonts w:ascii="宋体" w:hAnsi="宋体" w:eastAsia="宋体"/>
          <w:color w:val="000000"/>
          <w:sz w:val="28"/>
          <w:szCs w:val="28"/>
        </w:rPr>
        <w:t>唯一</w:t>
      </w:r>
      <w:r>
        <w:rPr>
          <w:rFonts w:hint="eastAsia"/>
        </w:rPr>
      </w:r>
      <w:r>
        <w:rPr>
          <w:rFonts w:ascii="Times New Roman" w:hAnsi="Times New Roman" w:eastAsia="Times New Roman"/>
          <w:color w:val="000000"/>
          <w:sz w:val="28"/>
          <w:szCs w:val="28"/>
        </w:rPr>
        <w:t>、</w:t>
      </w:r>
      <w:r>
        <w:rPr>
          <w:rFonts w:hint="eastAsia"/>
        </w:rPr>
      </w:r>
      <w:r>
        <w:rPr>
          <w:rFonts w:ascii="宋体" w:hAnsi="宋体" w:eastAsia="宋体"/>
          <w:color w:val="000000"/>
          <w:sz w:val="28"/>
          <w:szCs w:val="28"/>
        </w:rPr>
        <w:t>外键</w:t>
      </w:r>
      <w:r>
        <w:rPr>
          <w:rFonts w:hint="eastAsia"/>
        </w:rPr>
      </w:r>
      <w:r>
        <w:rPr>
          <w:rFonts w:ascii="Times New Roman" w:hAnsi="Times New Roman" w:eastAsia="Times New Roman"/>
          <w:color w:val="000000"/>
          <w:sz w:val="28"/>
          <w:szCs w:val="28"/>
        </w:rPr>
        <w:t>、</w:t>
      </w:r>
      <w:r>
        <w:rPr>
          <w:rFonts w:hint="eastAsia"/>
        </w:rPr>
      </w:r>
      <w:r>
        <w:rPr>
          <w:rFonts w:ascii="宋体" w:hAnsi="宋体" w:eastAsia="宋体"/>
          <w:color w:val="000000"/>
          <w:sz w:val="28"/>
          <w:szCs w:val="28"/>
        </w:rPr>
        <w:t>检查</w:t>
      </w:r>
    </w:p>
    <w:p>
      <w:pPr>
        <w:numPr>
          <w:ilvl w:val="0"/>
          <w:numId w:val="37"/>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strike w:val="true"/>
          <w:color w:val="B3B3B3"/>
          <w:sz w:val="28"/>
          <w:szCs w:val="28"/>
        </w:rPr>
        <w:t>表级约束</w:t>
      </w:r>
      <w:r>
        <w:rPr>
          <w:rFonts w:hint="eastAsia"/>
        </w:rPr>
      </w:r>
      <w:r>
        <w:rPr>
          <w:rFonts w:ascii="Times New Roman" w:hAnsi="Times New Roman" w:eastAsia="Times New Roman"/>
          <w:strike w:val="true"/>
          <w:color w:val="B3B3B3"/>
          <w:sz w:val="28"/>
          <w:szCs w:val="28"/>
        </w:rPr>
        <w:t>（3</w:t>
      </w:r>
      <w:r>
        <w:rPr>
          <w:rFonts w:hint="eastAsia"/>
        </w:rPr>
      </w:r>
      <w:r>
        <w:rPr>
          <w:rFonts w:ascii="宋体" w:hAnsi="宋体" w:eastAsia="宋体"/>
          <w:strike w:val="true"/>
          <w:color w:val="B3B3B3"/>
          <w:sz w:val="28"/>
          <w:szCs w:val="28"/>
        </w:rPr>
        <w:t>个</w:t>
      </w:r>
      <w:r>
        <w:rPr>
          <w:rFonts w:hint="eastAsia"/>
        </w:rPr>
      </w:r>
      <w:r>
        <w:rPr>
          <w:rFonts w:ascii="Times New Roman" w:hAnsi="Times New Roman" w:eastAsia="Times New Roman"/>
          <w:strike w:val="true"/>
          <w:color w:val="B3B3B3"/>
          <w:sz w:val="28"/>
          <w:szCs w:val="28"/>
        </w:rPr>
        <w:t>）：</w:t>
      </w:r>
      <w:r>
        <w:rPr>
          <w:rFonts w:hint="eastAsia"/>
        </w:rPr>
      </w:r>
      <w:r>
        <w:rPr>
          <w:rFonts w:ascii="宋体" w:hAnsi="宋体" w:eastAsia="宋体"/>
          <w:strike w:val="true"/>
          <w:color w:val="B3B3B3"/>
          <w:sz w:val="28"/>
          <w:szCs w:val="28"/>
        </w:rPr>
        <w:t>主键</w:t>
      </w:r>
      <w:r>
        <w:rPr>
          <w:rFonts w:hint="eastAsia"/>
        </w:rPr>
      </w:r>
      <w:r>
        <w:rPr>
          <w:rFonts w:ascii="Times New Roman" w:hAnsi="Times New Roman" w:eastAsia="Times New Roman"/>
          <w:strike w:val="true"/>
          <w:color w:val="B3B3B3"/>
          <w:sz w:val="28"/>
          <w:szCs w:val="28"/>
        </w:rPr>
        <w:t>、</w:t>
      </w:r>
      <w:r>
        <w:rPr>
          <w:rFonts w:hint="eastAsia"/>
        </w:rPr>
      </w:r>
      <w:r>
        <w:rPr>
          <w:rFonts w:ascii="宋体" w:hAnsi="宋体" w:eastAsia="宋体"/>
          <w:strike w:val="true"/>
          <w:color w:val="B3B3B3"/>
          <w:sz w:val="28"/>
          <w:szCs w:val="28"/>
        </w:rPr>
        <w:t>唯一</w:t>
      </w:r>
      <w:r>
        <w:rPr>
          <w:rFonts w:hint="eastAsia"/>
        </w:rPr>
      </w:r>
      <w:r>
        <w:rPr>
          <w:rFonts w:ascii="Times New Roman" w:hAnsi="Times New Roman" w:eastAsia="Times New Roman"/>
          <w:strike w:val="true"/>
          <w:color w:val="B3B3B3"/>
          <w:sz w:val="28"/>
          <w:szCs w:val="28"/>
        </w:rPr>
        <w:t>、</w:t>
      </w:r>
      <w:r>
        <w:rPr>
          <w:rFonts w:hint="eastAsia"/>
        </w:rPr>
      </w:r>
      <w:r>
        <w:rPr>
          <w:rFonts w:ascii="宋体" w:hAnsi="宋体" w:eastAsia="宋体"/>
          <w:strike w:val="true"/>
          <w:color w:val="B3B3B3"/>
          <w:sz w:val="28"/>
          <w:szCs w:val="28"/>
        </w:rPr>
        <w:t>外键</w:t>
      </w:r>
      <w:r>
        <w:rPr>
          <w:rFonts w:hint="eastAsia"/>
        </w:rPr>
      </w:r>
      <w:r>
        <w:rPr>
          <w:rFonts w:ascii="Times New Roman" w:hAnsi="Times New Roman" w:eastAsia="Times New Roman"/>
          <w:strike w:val="true"/>
          <w:color w:val="B3B3B3"/>
          <w:sz w:val="28"/>
          <w:szCs w:val="28"/>
        </w:rPr>
        <w:t>、</w:t>
      </w:r>
      <w:r>
        <w:rPr>
          <w:rFonts w:hint="eastAsia"/>
        </w:rPr>
      </w:r>
      <w:r>
        <w:rPr>
          <w:rFonts w:ascii="宋体" w:hAnsi="宋体" w:eastAsia="宋体"/>
          <w:strike w:val="true"/>
          <w:color w:val="B3B3B3"/>
          <w:sz w:val="28"/>
          <w:szCs w:val="28"/>
        </w:rPr>
        <w:t>检查</w:t>
      </w:r>
    </w:p>
    <w:p>
      <w:pPr>
        <w:numPr>
          <w:ilvl w:val="0"/>
          <w:numId w:val="37"/>
        </w:numPr>
        <w:snapToGrid w:val="false"/>
        <w:spacing w:before="0" w:after="0" w:line="240" w:lineRule="auto"/>
        <w:ind w:leftChars="200" w:hangingChars="200"/>
        <w:jc w:val="left"/>
        <w:rPr>
          <w:rFonts w:ascii="宋体" w:hAnsi="宋体" w:eastAsia="宋体"/>
          <w:b w:val="true"/>
          <w:bCs w:val="true"/>
          <w:color w:val="FF0000"/>
          <w:sz w:val="28"/>
          <w:szCs w:val="28"/>
          <w:shd w:val="clear" w:fill="FFFF00"/>
        </w:rPr>
      </w:pPr>
      <w:r>
        <w:rPr>
          <w:rFonts w:hint="eastAsia"/>
        </w:rPr>
      </w:r>
      <w:r>
        <w:rPr>
          <w:rFonts w:ascii="宋体" w:hAnsi="宋体" w:eastAsia="宋体"/>
          <w:b w:val="true"/>
          <w:bCs w:val="true"/>
          <w:strike w:val="true"/>
          <w:color w:val="B3B3B3"/>
          <w:sz w:val="28"/>
          <w:szCs w:val="28"/>
          <w:shd w:val="clear" w:fill="FFFF00"/>
        </w:rPr>
        <w:t>问题</w:t>
      </w:r>
      <w:r>
        <w:rPr>
          <w:rFonts w:hint="eastAsia"/>
        </w:rPr>
      </w:r>
      <w:r>
        <w:rPr>
          <w:rFonts w:ascii="Times New Roman" w:hAnsi="Times New Roman" w:eastAsia="Times New Roman"/>
          <w:b w:val="true"/>
          <w:bCs w:val="true"/>
          <w:strike w:val="true"/>
          <w:color w:val="B3B3B3"/>
          <w:sz w:val="28"/>
          <w:szCs w:val="28"/>
          <w:shd w:val="clear" w:fill="FFFF00"/>
        </w:rPr>
        <w:t>：</w:t>
      </w:r>
      <w:r>
        <w:rPr>
          <w:rFonts w:hint="eastAsia"/>
        </w:rPr>
      </w:r>
      <w:r>
        <w:rPr>
          <w:rFonts w:ascii="宋体" w:hAnsi="宋体" w:eastAsia="宋体"/>
          <w:b w:val="true"/>
          <w:bCs w:val="true"/>
          <w:strike w:val="true"/>
          <w:color w:val="B3B3B3"/>
          <w:sz w:val="28"/>
          <w:szCs w:val="28"/>
          <w:shd w:val="clear" w:fill="FFFF00"/>
        </w:rPr>
        <w:t>老师</w:t>
      </w:r>
      <w:r>
        <w:rPr>
          <w:rFonts w:hint="eastAsia"/>
        </w:rPr>
      </w:r>
      <w:r>
        <w:rPr>
          <w:rFonts w:ascii="Times New Roman" w:hAnsi="Times New Roman" w:eastAsia="Times New Roman"/>
          <w:b w:val="true"/>
          <w:bCs w:val="true"/>
          <w:strike w:val="true"/>
          <w:color w:val="B3B3B3"/>
          <w:sz w:val="28"/>
          <w:szCs w:val="28"/>
          <w:shd w:val="clear" w:fill="FFFF00"/>
        </w:rPr>
        <w:t>，</w:t>
      </w:r>
      <w:r>
        <w:rPr>
          <w:rFonts w:hint="eastAsia"/>
        </w:rPr>
      </w:r>
      <w:r>
        <w:rPr>
          <w:rFonts w:ascii="宋体" w:hAnsi="宋体" w:eastAsia="宋体"/>
          <w:b w:val="true"/>
          <w:bCs w:val="true"/>
          <w:strike w:val="true"/>
          <w:color w:val="B3B3B3"/>
          <w:sz w:val="28"/>
          <w:szCs w:val="28"/>
          <w:shd w:val="clear" w:fill="FFFF00"/>
        </w:rPr>
        <w:t>能帮我讲讲列级约束和表级约束吗</w:t>
      </w:r>
      <w:r>
        <w:rPr>
          <w:rFonts w:hint="eastAsia"/>
        </w:rPr>
      </w:r>
      <w:r>
        <w:rPr>
          <w:rFonts w:ascii="Times New Roman" w:hAnsi="Times New Roman" w:eastAsia="Times New Roman"/>
          <w:b w:val="true"/>
          <w:bCs w:val="true"/>
          <w:strike w:val="true"/>
          <w:color w:val="B3B3B3"/>
          <w:sz w:val="28"/>
          <w:szCs w:val="28"/>
          <w:shd w:val="clear" w:fill="FFFF00"/>
        </w:rPr>
        <w:t>？</w:t>
      </w:r>
      <w:r>
        <w:rPr>
          <w:rFonts w:hint="eastAsia"/>
        </w:rPr>
      </w:r>
      <w:r>
        <w:rPr>
          <w:rFonts w:ascii="宋体" w:hAnsi="宋体" w:eastAsia="宋体"/>
          <w:b w:val="true"/>
          <w:bCs w:val="true"/>
          <w:strike w:val="true"/>
          <w:color w:val="B3B3B3"/>
          <w:sz w:val="28"/>
          <w:szCs w:val="28"/>
          <w:shd w:val="clear" w:fill="FFFF00"/>
        </w:rPr>
        <w:t>我感觉我概念不太清楚</w:t>
      </w:r>
      <w:r>
        <w:rPr>
          <w:rFonts w:hint="eastAsia"/>
        </w:rPr>
      </w:r>
      <w:r>
        <w:rPr>
          <w:rFonts w:ascii="Times New Roman" w:hAnsi="Times New Roman" w:eastAsia="Times New Roman"/>
          <w:b w:val="true"/>
          <w:bCs w:val="true"/>
          <w:strike w:val="true"/>
          <w:color w:val="B3B3B3"/>
          <w:sz w:val="28"/>
          <w:szCs w:val="28"/>
          <w:shd w:val="clear" w:fill="FFFF00"/>
        </w:rPr>
        <w:t>。（</w:t>
      </w:r>
      <w:r>
        <w:rPr>
          <w:rFonts w:hint="eastAsia"/>
        </w:rPr>
      </w:r>
      <w:r>
        <w:rPr>
          <w:rFonts w:ascii="宋体" w:hAnsi="宋体" w:eastAsia="宋体"/>
          <w:b w:val="true"/>
          <w:bCs w:val="true"/>
          <w:strike w:val="true"/>
          <w:color w:val="B3B3B3"/>
          <w:sz w:val="28"/>
          <w:szCs w:val="28"/>
          <w:shd w:val="clear" w:fill="FFFF00"/>
        </w:rPr>
        <w:t>最好有图和文字说明</w:t>
      </w:r>
      <w:r>
        <w:rPr>
          <w:rFonts w:hint="eastAsia"/>
        </w:rPr>
      </w:r>
      <w:r>
        <w:rPr>
          <w:rFonts w:ascii="Times New Roman" w:hAnsi="Times New Roman" w:eastAsia="Times New Roman"/>
          <w:b w:val="true"/>
          <w:bCs w:val="true"/>
          <w:strike w:val="true"/>
          <w:color w:val="B3B3B3"/>
          <w:sz w:val="28"/>
          <w:szCs w:val="28"/>
          <w:shd w:val="clear" w:fill="FFFF00"/>
        </w:rPr>
        <w:t>）</w:t>
      </w:r>
    </w:p>
    <w:p>
      <w:pPr>
        <w:numPr>
          <w:ilvl w:val="0"/>
          <w:numId w:val="1014"/>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Wingdings" w:hAnsi="Wingdings" w:eastAsia="Wingdings"/>
          <w:color w:val="000000"/>
          <w:sz w:val="28"/>
          <w:szCs w:val="28"/>
        </w:rPr>
      </w:r>
    </w:p>
    <w:p>
      <w:pPr>
        <w:numPr>
          <w:ilvl w:val="0"/>
          <w:numId w:val="1014"/>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Wingdings" w:hAnsi="Wingdings" w:eastAsia="Wingdings"/>
          <w:color w:val="000000"/>
          <w:sz w:val="28"/>
          <w:szCs w:val="28"/>
        </w:rPr>
      </w:r>
    </w:p>
    <w:p>
      <w:pPr>
        <w:numPr>
          <w:ilvl w:val="0"/>
          <w:numId w:val="37"/>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strike w:val="true"/>
          <w:color w:val="B3B3B3"/>
          <w:sz w:val="28"/>
          <w:szCs w:val="28"/>
        </w:rPr>
        <w:t>27、</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Student（SID,Sname,Sage,Ssex） </w:t>
      </w:r>
      <w:r>
        <w:rPr>
          <w:rFonts w:hint="eastAsia"/>
        </w:rPr>
      </w:r>
      <w:r>
        <w:rPr>
          <w:rFonts w:ascii="宋体" w:hAnsi="宋体" w:eastAsia="宋体"/>
          <w:color w:val="000000"/>
          <w:sz w:val="28"/>
          <w:szCs w:val="28"/>
        </w:rPr>
        <w:t>学生表</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Teacher（TID,Tname） </w:t>
      </w:r>
      <w:r>
        <w:rPr>
          <w:rFonts w:hint="eastAsia"/>
        </w:rPr>
      </w:r>
      <w:r>
        <w:rPr>
          <w:rFonts w:ascii="宋体" w:hAnsi="宋体" w:eastAsia="宋体"/>
          <w:color w:val="000000"/>
          <w:sz w:val="28"/>
          <w:szCs w:val="28"/>
        </w:rPr>
        <w:t>教师表</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SC（SID,CID,score）</w:t>
      </w:r>
      <w:r>
        <w:rPr>
          <w:rFonts w:hint="eastAsia"/>
        </w:rPr>
      </w:r>
      <w:r>
        <w:rPr>
          <w:rFonts w:ascii="宋体" w:hAnsi="宋体" w:eastAsia="宋体"/>
          <w:color w:val="000000"/>
          <w:sz w:val="28"/>
          <w:szCs w:val="28"/>
        </w:rPr>
        <w:t>成绩表</w:t>
      </w:r>
    </w:p>
    <w:p>
      <w:pPr>
        <w:numPr>
          <w:ilvl w:val="0"/>
          <w:numId w:val="36"/>
        </w:numPr>
        <w:snapToGrid w:val="false"/>
        <w:spacing w:before="0" w:after="0" w:line="240" w:lineRule="auto"/>
        <w:ind w:leftChars="200" w:hangingChars="200"/>
        <w:jc w:val="left"/>
        <w:rPr>
          <w:rFonts w:ascii="宋体" w:hAnsi="宋体" w:eastAsia="宋体"/>
          <w:b w:val="true"/>
          <w:bCs w:val="true"/>
          <w:color w:val="000000"/>
          <w:sz w:val="28"/>
          <w:szCs w:val="28"/>
          <w:shd w:val="clear" w:fill="FFFF00"/>
        </w:rPr>
      </w:pPr>
      <w:r>
        <w:rPr>
          <w:rFonts w:hint="eastAsia"/>
        </w:rPr>
      </w:r>
      <w:r>
        <w:rPr>
          <w:rFonts w:ascii="宋体" w:hAnsi="宋体" w:eastAsia="宋体"/>
          <w:b w:val="true"/>
          <w:bCs w:val="true"/>
          <w:color w:val="000000"/>
          <w:sz w:val="28"/>
          <w:szCs w:val="28"/>
          <w:shd w:val="clear" w:fill="FFFF00"/>
        </w:rPr>
        <w:t>查询平均分数大于</w:t>
      </w:r>
      <w:r>
        <w:rPr>
          <w:rFonts w:hint="eastAsia"/>
        </w:rPr>
      </w:r>
      <w:r>
        <w:rPr>
          <w:rFonts w:ascii="Times New Roman" w:hAnsi="Times New Roman" w:eastAsia="Times New Roman"/>
          <w:b w:val="true"/>
          <w:bCs w:val="true"/>
          <w:color w:val="000000"/>
          <w:sz w:val="28"/>
          <w:szCs w:val="28"/>
          <w:shd w:val="clear" w:fill="FFFF00"/>
        </w:rPr>
        <w:t>60</w:t>
      </w:r>
      <w:r>
        <w:rPr>
          <w:rFonts w:hint="eastAsia"/>
        </w:rPr>
      </w:r>
      <w:r>
        <w:rPr>
          <w:rFonts w:ascii="宋体" w:hAnsi="宋体" w:eastAsia="宋体"/>
          <w:b w:val="true"/>
          <w:bCs w:val="true"/>
          <w:color w:val="000000"/>
          <w:sz w:val="28"/>
          <w:szCs w:val="28"/>
          <w:shd w:val="clear" w:fill="FFFF00"/>
        </w:rPr>
        <w:t>学生</w:t>
      </w:r>
      <w:r>
        <w:rPr>
          <w:rFonts w:hint="eastAsia"/>
        </w:rPr>
      </w:r>
      <w:r>
        <w:rPr>
          <w:rFonts w:ascii="宋体" w:hAnsi="宋体" w:eastAsia="宋体"/>
          <w:b w:val="true"/>
          <w:bCs w:val="true"/>
          <w:color w:val="FF0000"/>
          <w:sz w:val="28"/>
          <w:szCs w:val="28"/>
          <w:shd w:val="clear" w:fill="FFFF00"/>
        </w:rPr>
        <w:t>的</w:t>
      </w:r>
      <w:r>
        <w:rPr>
          <w:rFonts w:hint="eastAsia"/>
        </w:rPr>
      </w:r>
      <w:r>
        <w:rPr>
          <w:rFonts w:ascii="Times New Roman" w:hAnsi="Times New Roman" w:eastAsia="Times New Roman"/>
          <w:b w:val="true"/>
          <w:bCs w:val="true"/>
          <w:color w:val="000000"/>
          <w:sz w:val="28"/>
          <w:szCs w:val="28"/>
          <w:shd w:val="clear" w:fill="FFFF00"/>
        </w:rPr>
        <w:t>sid,</w:t>
      </w:r>
      <w:r>
        <w:rPr>
          <w:rFonts w:hint="eastAsia"/>
        </w:rPr>
      </w:r>
      <w:r>
        <w:rPr>
          <w:rFonts w:ascii="宋体" w:hAnsi="宋体" w:eastAsia="宋体"/>
          <w:b w:val="true"/>
          <w:bCs w:val="true"/>
          <w:color w:val="FF0000"/>
          <w:sz w:val="28"/>
          <w:szCs w:val="28"/>
          <w:shd w:val="clear" w:fill="FFFF00"/>
        </w:rPr>
        <w:t>平均分数</w:t>
      </w: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Select sid,avg(score) （</w:t>
      </w:r>
      <w:r>
        <w:rPr>
          <w:rFonts w:hint="eastAsia"/>
        </w:rPr>
      </w:r>
      <w:r>
        <w:rPr>
          <w:rFonts w:ascii="宋体" w:hAnsi="宋体" w:eastAsia="宋体"/>
          <w:color w:val="000000"/>
          <w:sz w:val="28"/>
          <w:szCs w:val="28"/>
        </w:rPr>
        <w:t>显示平均分数</w:t>
      </w:r>
      <w:r>
        <w:rPr>
          <w:rFonts w:hint="eastAsia"/>
        </w:rPr>
      </w:r>
      <w:r>
        <w:rPr>
          <w:rFonts w:ascii="Times New Roman" w:hAnsi="Times New Roman" w:eastAsia="Times New Roman"/>
          <w:color w:val="000000"/>
          <w:sz w:val="28"/>
          <w:szCs w:val="28"/>
        </w:rPr>
        <w:t>）from SC group by SID having avg(score)&gt;60（</w:t>
      </w:r>
      <w:r>
        <w:rPr>
          <w:rFonts w:hint="eastAsia"/>
        </w:rPr>
      </w:r>
      <w:r>
        <w:rPr>
          <w:rFonts w:ascii="宋体" w:hAnsi="宋体" w:eastAsia="宋体"/>
          <w:color w:val="000000"/>
          <w:sz w:val="28"/>
          <w:szCs w:val="28"/>
        </w:rPr>
        <w:t>条件</w:t>
      </w:r>
      <w:r>
        <w:rPr>
          <w:rFonts w:hint="eastAsia"/>
        </w:rPr>
      </w:r>
      <w:r>
        <w:rPr>
          <w:rFonts w:ascii="Times New Roman" w:hAnsi="Times New Roman" w:eastAsia="Times New Roman"/>
          <w:color w:val="000000"/>
          <w:sz w:val="28"/>
          <w:szCs w:val="28"/>
        </w:rPr>
        <w:t>）;</w:t>
      </w:r>
    </w:p>
    <w:p>
      <w:pPr>
        <w:numPr>
          <w:ilvl w:val="0"/>
          <w:numId w:val="36"/>
        </w:numPr>
        <w:snapToGrid w:val="false"/>
        <w:spacing w:before="0" w:after="0" w:line="240" w:lineRule="auto"/>
        <w:ind w:leftChars="200" w:hangingChars="200"/>
        <w:jc w:val="left"/>
        <w:rPr>
          <w:rFonts w:ascii="宋体" w:hAnsi="宋体" w:eastAsia="宋体"/>
          <w:b w:val="true"/>
          <w:bCs w:val="true"/>
          <w:color w:val="FF0000"/>
          <w:sz w:val="28"/>
          <w:szCs w:val="28"/>
          <w:shd w:val="clear" w:fill="FFFF00"/>
        </w:rPr>
      </w:pPr>
      <w:r>
        <w:rPr>
          <w:rFonts w:hint="eastAsia"/>
        </w:rPr>
      </w:r>
      <w:r>
        <w:rPr>
          <w:rFonts w:ascii="宋体" w:hAnsi="宋体" w:eastAsia="宋体"/>
          <w:b w:val="true"/>
          <w:bCs w:val="true"/>
          <w:color w:val="FF0000"/>
          <w:sz w:val="28"/>
          <w:szCs w:val="28"/>
          <w:shd w:val="clear" w:fill="FFFF00"/>
        </w:rPr>
        <w:t>问题</w:t>
      </w:r>
      <w:r>
        <w:rPr>
          <w:rFonts w:hint="eastAsia"/>
        </w:rPr>
      </w:r>
      <w:r>
        <w:rPr>
          <w:rFonts w:ascii="Times New Roman" w:hAnsi="Times New Roman" w:eastAsia="Times New Roman"/>
          <w:b w:val="true"/>
          <w:bCs w:val="true"/>
          <w:color w:val="FF0000"/>
          <w:sz w:val="28"/>
          <w:szCs w:val="28"/>
          <w:shd w:val="clear" w:fill="FFFF00"/>
        </w:rPr>
        <w:t>：</w:t>
      </w:r>
      <w:r>
        <w:rPr>
          <w:rFonts w:hint="eastAsia"/>
        </w:rPr>
      </w:r>
      <w:r>
        <w:rPr>
          <w:rFonts w:ascii="宋体" w:hAnsi="宋体" w:eastAsia="宋体"/>
          <w:b w:val="true"/>
          <w:bCs w:val="true"/>
          <w:color w:val="FF0000"/>
          <w:sz w:val="28"/>
          <w:szCs w:val="28"/>
          <w:shd w:val="clear" w:fill="FFFF00"/>
        </w:rPr>
        <w:t>老师这题需要考虑关联学生表吗</w:t>
      </w:r>
      <w:r>
        <w:rPr>
          <w:rFonts w:hint="eastAsia"/>
        </w:rPr>
      </w:r>
      <w:r>
        <w:rPr>
          <w:rFonts w:ascii="Times New Roman" w:hAnsi="Times New Roman" w:eastAsia="Times New Roman"/>
          <w:b w:val="true"/>
          <w:bCs w:val="true"/>
          <w:color w:val="FF0000"/>
          <w:sz w:val="28"/>
          <w:szCs w:val="28"/>
          <w:shd w:val="clear" w:fill="FFFF00"/>
        </w:rPr>
        <w:t>？</w:t>
      </w:r>
      <w:r>
        <w:rPr>
          <w:rFonts w:hint="eastAsia"/>
        </w:rPr>
      </w:r>
      <w:r>
        <w:rPr>
          <w:rFonts w:ascii="宋体" w:hAnsi="宋体" w:eastAsia="宋体"/>
          <w:b w:val="true"/>
          <w:bCs w:val="true"/>
          <w:color w:val="FF0000"/>
          <w:sz w:val="28"/>
          <w:szCs w:val="28"/>
          <w:shd w:val="clear" w:fill="FFFF00"/>
        </w:rPr>
        <w:t>是否要考虑到</w:t>
      </w:r>
      <w:r>
        <w:rPr>
          <w:rFonts w:hint="eastAsia"/>
        </w:rPr>
      </w:r>
      <w:r>
        <w:rPr>
          <w:rFonts w:ascii="Times New Roman" w:hAnsi="Times New Roman" w:eastAsia="Times New Roman"/>
          <w:b w:val="true"/>
          <w:bCs w:val="true"/>
          <w:color w:val="FF0000"/>
          <w:sz w:val="28"/>
          <w:szCs w:val="28"/>
          <w:shd w:val="clear" w:fill="FFFF00"/>
        </w:rPr>
        <w:t>SC</w:t>
      </w:r>
      <w:r>
        <w:rPr>
          <w:rFonts w:hint="eastAsia"/>
        </w:rPr>
      </w:r>
      <w:r>
        <w:rPr>
          <w:rFonts w:ascii="宋体" w:hAnsi="宋体" w:eastAsia="宋体"/>
          <w:b w:val="true"/>
          <w:bCs w:val="true"/>
          <w:color w:val="FF0000"/>
          <w:sz w:val="28"/>
          <w:szCs w:val="28"/>
          <w:shd w:val="clear" w:fill="FFFF00"/>
        </w:rPr>
        <w:t>表中</w:t>
      </w:r>
      <w:r>
        <w:rPr>
          <w:rFonts w:hint="eastAsia"/>
        </w:rPr>
      </w:r>
      <w:r>
        <w:rPr>
          <w:rFonts w:ascii="Times New Roman" w:hAnsi="Times New Roman" w:eastAsia="Times New Roman"/>
          <w:b w:val="true"/>
          <w:bCs w:val="true"/>
          <w:color w:val="FF0000"/>
          <w:sz w:val="28"/>
          <w:szCs w:val="28"/>
          <w:shd w:val="clear" w:fill="FFFF00"/>
        </w:rPr>
        <w:t>，</w:t>
      </w:r>
      <w:r>
        <w:rPr>
          <w:rFonts w:hint="eastAsia"/>
        </w:rPr>
      </w:r>
      <w:r>
        <w:rPr>
          <w:rFonts w:ascii="宋体" w:hAnsi="宋体" w:eastAsia="宋体"/>
          <w:b w:val="true"/>
          <w:bCs w:val="true"/>
          <w:color w:val="FF0000"/>
          <w:sz w:val="28"/>
          <w:szCs w:val="28"/>
          <w:shd w:val="clear" w:fill="FFFF00"/>
        </w:rPr>
        <w:t>有学生因为缺考的情况</w:t>
      </w:r>
      <w:r>
        <w:rPr>
          <w:rFonts w:hint="eastAsia"/>
        </w:rPr>
      </w:r>
      <w:r>
        <w:rPr>
          <w:rFonts w:ascii="Times New Roman" w:hAnsi="Times New Roman" w:eastAsia="Times New Roman"/>
          <w:b w:val="true"/>
          <w:bCs w:val="true"/>
          <w:color w:val="FF0000"/>
          <w:sz w:val="28"/>
          <w:szCs w:val="28"/>
          <w:shd w:val="clear" w:fill="FFFF00"/>
        </w:rPr>
        <w:t>，</w:t>
      </w:r>
      <w:r>
        <w:rPr>
          <w:rFonts w:hint="eastAsia"/>
        </w:rPr>
      </w:r>
      <w:r>
        <w:rPr>
          <w:rFonts w:ascii="宋体" w:hAnsi="宋体" w:eastAsia="宋体"/>
          <w:b w:val="true"/>
          <w:bCs w:val="true"/>
          <w:color w:val="FF0000"/>
          <w:sz w:val="28"/>
          <w:szCs w:val="28"/>
          <w:shd w:val="clear" w:fill="FFFF00"/>
        </w:rPr>
        <w:t>要使用到</w:t>
      </w:r>
      <w:r>
        <w:rPr>
          <w:rFonts w:hint="eastAsia"/>
        </w:rPr>
      </w:r>
      <w:r>
        <w:rPr>
          <w:rFonts w:ascii="Times New Roman" w:hAnsi="Times New Roman" w:eastAsia="Times New Roman"/>
          <w:b w:val="true"/>
          <w:bCs w:val="true"/>
          <w:color w:val="FF0000"/>
          <w:sz w:val="28"/>
          <w:szCs w:val="28"/>
          <w:shd w:val="clear" w:fill="FFFF00"/>
        </w:rPr>
        <w:t>left join</w:t>
      </w:r>
      <w:r>
        <w:rPr>
          <w:rFonts w:hint="eastAsia"/>
        </w:rPr>
      </w:r>
      <w:r>
        <w:rPr>
          <w:rFonts w:ascii="Times New Roman" w:hAnsi="Times New Roman" w:eastAsia="Times New Roman"/>
          <w:color w:val="000000"/>
          <w:sz w:val="28"/>
          <w:szCs w:val="28"/>
        </w:rPr>
        <w:t>？</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如果题目没有明确是否要考虑缺考情况则不考虑，反之则使用left join。</w:t>
      </w:r>
    </w:p>
    <w:p>
      <w:pPr>
        <w:numPr>
          <w:ilvl w:val="0"/>
          <w:numId w:val="1014"/>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Wingdings" w:hAnsi="Wingdings" w:eastAsia="Wingdings"/>
          <w:color w:val="000000"/>
          <w:sz w:val="28"/>
          <w:szCs w:val="28"/>
        </w:rPr>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28、</w:t>
      </w:r>
    </w:p>
    <w:p>
      <w:pPr>
        <w:numPr>
          <w:ilvl w:val="0"/>
          <w:numId w:val="36"/>
        </w:numPr>
        <w:snapToGrid w:val="false"/>
        <w:spacing w:before="0" w:after="0" w:line="240" w:lineRule="auto"/>
        <w:ind w:leftChars="200" w:hangingChars="200"/>
        <w:jc w:val="left"/>
        <w:rPr>
          <w:rFonts w:ascii="Times New Roman" w:hAnsi="Times New Roman" w:eastAsia="Times New Roman"/>
          <w:b w:val="true"/>
          <w:bCs w:val="true"/>
          <w:color w:val="FF0000"/>
          <w:sz w:val="28"/>
          <w:szCs w:val="28"/>
          <w:shd w:val="clear" w:fill="FFFF00"/>
        </w:rPr>
      </w:pPr>
      <w:r>
        <w:rPr>
          <w:rFonts w:hint="eastAsia"/>
        </w:rPr>
      </w:r>
      <w:r>
        <w:rPr>
          <w:rFonts w:ascii="Times New Roman" w:hAnsi="Times New Roman" w:eastAsia="Times New Roman"/>
          <w:b w:val="true"/>
          <w:bCs w:val="true"/>
          <w:color w:val="FF0000"/>
          <w:sz w:val="28"/>
          <w:szCs w:val="28"/>
          <w:shd w:val="clear" w:fill="FFFF00"/>
        </w:rPr>
        <w:t>⭐</w:t>
      </w:r>
      <w:r>
        <w:rPr>
          <w:rFonts w:hint="eastAsia"/>
        </w:rPr>
      </w:r>
      <w:r>
        <w:rPr>
          <w:rFonts w:ascii="宋体" w:hAnsi="宋体" w:eastAsia="宋体"/>
          <w:b w:val="true"/>
          <w:bCs w:val="true"/>
          <w:color w:val="FF0000"/>
          <w:sz w:val="28"/>
          <w:szCs w:val="28"/>
          <w:shd w:val="clear" w:fill="FFFF00"/>
        </w:rPr>
        <w:t>一个表</w:t>
      </w:r>
      <w:r>
        <w:rPr>
          <w:rFonts w:hint="eastAsia"/>
        </w:rPr>
      </w:r>
      <w:r>
        <w:rPr>
          <w:rFonts w:ascii="Times New Roman" w:hAnsi="Times New Roman" w:eastAsia="Times New Roman"/>
          <w:b w:val="true"/>
          <w:bCs w:val="true"/>
          <w:color w:val="FF0000"/>
          <w:sz w:val="28"/>
          <w:szCs w:val="28"/>
          <w:shd w:val="clear" w:fill="FFFF00"/>
        </w:rPr>
        <w:t>tb1,</w:t>
      </w:r>
      <w:r>
        <w:rPr>
          <w:rFonts w:hint="eastAsia"/>
        </w:rPr>
      </w:r>
      <w:r>
        <w:rPr>
          <w:rFonts w:ascii="宋体" w:hAnsi="宋体" w:eastAsia="宋体"/>
          <w:b w:val="true"/>
          <w:bCs w:val="true"/>
          <w:color w:val="FF0000"/>
          <w:sz w:val="28"/>
          <w:szCs w:val="28"/>
          <w:shd w:val="clear" w:fill="FFFF00"/>
        </w:rPr>
        <w:t>字段是</w:t>
      </w:r>
      <w:r>
        <w:rPr>
          <w:rFonts w:hint="eastAsia"/>
        </w:rPr>
      </w:r>
      <w:r>
        <w:rPr>
          <w:rFonts w:ascii="Times New Roman" w:hAnsi="Times New Roman" w:eastAsia="Times New Roman"/>
          <w:b w:val="true"/>
          <w:bCs w:val="true"/>
          <w:color w:val="FF0000"/>
          <w:sz w:val="28"/>
          <w:szCs w:val="28"/>
          <w:shd w:val="clear" w:fill="FFFF00"/>
        </w:rPr>
        <w:t>name，class，score，</w:t>
      </w:r>
      <w:r>
        <w:rPr>
          <w:rFonts w:hint="eastAsia"/>
        </w:rPr>
      </w:r>
      <w:r>
        <w:rPr>
          <w:rFonts w:ascii="宋体" w:hAnsi="宋体" w:eastAsia="宋体"/>
          <w:b w:val="true"/>
          <w:bCs w:val="true"/>
          <w:color w:val="FF0000"/>
          <w:sz w:val="28"/>
          <w:szCs w:val="28"/>
          <w:shd w:val="clear" w:fill="FFFF00"/>
        </w:rPr>
        <w:t>分别代表姓名</w:t>
      </w:r>
      <w:r>
        <w:rPr>
          <w:rFonts w:hint="eastAsia"/>
        </w:rPr>
      </w:r>
      <w:r>
        <w:rPr>
          <w:rFonts w:ascii="Times New Roman" w:hAnsi="Times New Roman" w:eastAsia="Times New Roman"/>
          <w:b w:val="true"/>
          <w:bCs w:val="true"/>
          <w:color w:val="FF0000"/>
          <w:sz w:val="28"/>
          <w:szCs w:val="28"/>
          <w:shd w:val="clear" w:fill="FFFF00"/>
        </w:rPr>
        <w:t>，</w:t>
      </w:r>
      <w:r>
        <w:rPr>
          <w:rFonts w:hint="eastAsia"/>
        </w:rPr>
      </w:r>
      <w:r>
        <w:rPr>
          <w:rFonts w:ascii="宋体" w:hAnsi="宋体" w:eastAsia="宋体"/>
          <w:b w:val="true"/>
          <w:bCs w:val="true"/>
          <w:color w:val="FF0000"/>
          <w:sz w:val="28"/>
          <w:szCs w:val="28"/>
          <w:shd w:val="clear" w:fill="FFFF00"/>
        </w:rPr>
        <w:t>班级</w:t>
      </w:r>
      <w:r>
        <w:rPr>
          <w:rFonts w:hint="eastAsia"/>
        </w:rPr>
      </w:r>
      <w:r>
        <w:rPr>
          <w:rFonts w:ascii="Times New Roman" w:hAnsi="Times New Roman" w:eastAsia="Times New Roman"/>
          <w:b w:val="true"/>
          <w:bCs w:val="true"/>
          <w:color w:val="FF0000"/>
          <w:sz w:val="28"/>
          <w:szCs w:val="28"/>
          <w:shd w:val="clear" w:fill="FFFF00"/>
        </w:rPr>
        <w:t>，</w:t>
      </w:r>
      <w:r>
        <w:rPr>
          <w:rFonts w:hint="eastAsia"/>
        </w:rPr>
      </w:r>
      <w:r>
        <w:rPr>
          <w:rFonts w:ascii="宋体" w:hAnsi="宋体" w:eastAsia="宋体"/>
          <w:b w:val="true"/>
          <w:bCs w:val="true"/>
          <w:color w:val="FF0000"/>
          <w:sz w:val="28"/>
          <w:szCs w:val="28"/>
          <w:shd w:val="clear" w:fill="FFFF00"/>
        </w:rPr>
        <w:t>分数</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要求用一条语句查出每个班的及格人数</w:t>
      </w:r>
      <w:r>
        <w:rPr>
          <w:rFonts w:hint="eastAsia"/>
        </w:rPr>
      </w:r>
      <w:r>
        <w:rPr>
          <w:rFonts w:ascii="Times New Roman" w:hAnsi="Times New Roman" w:eastAsia="Times New Roman"/>
          <w:color w:val="000000"/>
          <w:sz w:val="28"/>
          <w:szCs w:val="28"/>
        </w:rPr>
        <w:t>，</w:t>
      </w:r>
      <w:r>
        <w:rPr>
          <w:rFonts w:hint="eastAsia"/>
        </w:rPr>
      </w:r>
      <w:r>
        <w:rPr>
          <w:rFonts w:ascii="宋体" w:hAnsi="宋体" w:eastAsia="宋体"/>
          <w:color w:val="000000"/>
          <w:sz w:val="28"/>
          <w:szCs w:val="28"/>
        </w:rPr>
        <w:t>不及格人数</w:t>
      </w:r>
      <w:r>
        <w:rPr>
          <w:rFonts w:hint="eastAsia"/>
        </w:rPr>
      </w:r>
      <w:r>
        <w:rPr>
          <w:rFonts w:ascii="Times New Roman" w:hAnsi="Times New Roman" w:eastAsia="Times New Roman"/>
          <w:color w:val="000000"/>
          <w:sz w:val="28"/>
          <w:szCs w:val="28"/>
        </w:rPr>
        <w:t>，</w:t>
      </w:r>
      <w:r>
        <w:rPr>
          <w:rFonts w:hint="eastAsia"/>
        </w:rPr>
      </w:r>
      <w:r>
        <w:rPr>
          <w:rFonts w:ascii="宋体" w:hAnsi="宋体" w:eastAsia="宋体"/>
          <w:color w:val="000000"/>
          <w:sz w:val="28"/>
          <w:szCs w:val="28"/>
        </w:rPr>
        <w:t>格式为</w:t>
      </w:r>
      <w:r>
        <w:rPr>
          <w:rFonts w:hint="eastAsia"/>
        </w:rPr>
      </w:r>
      <w:r>
        <w:rPr>
          <w:rFonts w:ascii="Times New Roman" w:hAnsi="Times New Roman" w:eastAsia="Times New Roman"/>
          <w:color w:val="000000"/>
          <w:sz w:val="28"/>
          <w:szCs w:val="28"/>
        </w:rPr>
        <w:t>class ，</w:t>
      </w:r>
      <w:r>
        <w:rPr>
          <w:rFonts w:hint="eastAsia"/>
        </w:rPr>
      </w:r>
      <w:r>
        <w:rPr>
          <w:rFonts w:ascii="宋体" w:hAnsi="宋体" w:eastAsia="宋体"/>
          <w:color w:val="000000"/>
          <w:sz w:val="28"/>
          <w:szCs w:val="28"/>
        </w:rPr>
        <w:t>及格人数</w:t>
      </w:r>
      <w:r>
        <w:rPr>
          <w:rFonts w:hint="eastAsia"/>
        </w:rPr>
      </w:r>
      <w:r>
        <w:rPr>
          <w:rFonts w:ascii="Times New Roman" w:hAnsi="Times New Roman" w:eastAsia="Times New Roman"/>
          <w:color w:val="000000"/>
          <w:sz w:val="28"/>
          <w:szCs w:val="28"/>
        </w:rPr>
        <w:t>，</w:t>
      </w:r>
      <w:r>
        <w:rPr>
          <w:rFonts w:hint="eastAsia"/>
        </w:rPr>
      </w:r>
      <w:r>
        <w:rPr>
          <w:rFonts w:ascii="宋体" w:hAnsi="宋体" w:eastAsia="宋体"/>
          <w:color w:val="000000"/>
          <w:sz w:val="28"/>
          <w:szCs w:val="28"/>
        </w:rPr>
        <w:t>不及格人数</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Select </w:t>
      </w:r>
    </w:p>
    <w:p>
      <w:pPr>
        <w:numPr>
          <w:ilvl w:val="0"/>
          <w:numId w:val="37"/>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strike w:val="true"/>
          <w:color w:val="B3B3B3"/>
          <w:sz w:val="28"/>
          <w:szCs w:val="28"/>
        </w:rPr>
        <w:t>t1.class,</w:t>
      </w:r>
    </w:p>
    <w:p>
      <w:pPr>
        <w:numPr>
          <w:ilvl w:val="0"/>
          <w:numId w:val="36"/>
        </w:numPr>
        <w:snapToGrid w:val="false"/>
        <w:spacing w:before="0" w:after="0" w:line="240" w:lineRule="auto"/>
        <w:ind w:leftChars="200" w:hangingChars="200"/>
        <w:jc w:val="left"/>
        <w:rPr>
          <w:rFonts w:ascii="Times New Roman" w:hAnsi="Times New Roman" w:eastAsia="Times New Roman"/>
          <w:b w:val="true"/>
          <w:bCs w:val="true"/>
          <w:color w:val="000000"/>
          <w:sz w:val="28"/>
          <w:szCs w:val="28"/>
          <w:shd w:val="clear" w:fill="FFFF00"/>
        </w:rPr>
      </w:pPr>
      <w:r>
        <w:rPr>
          <w:rFonts w:hint="eastAsia"/>
        </w:rPr>
      </w:r>
      <w:r>
        <w:rPr>
          <w:rFonts w:ascii="Times New Roman" w:hAnsi="Times New Roman" w:eastAsia="Times New Roman"/>
          <w:b w:val="true"/>
          <w:bCs w:val="true"/>
          <w:color w:val="000000"/>
          <w:sz w:val="28"/>
          <w:szCs w:val="28"/>
          <w:shd w:val="clear" w:fill="FFFF00"/>
        </w:rPr>
        <w:t>IFNULL(t2.total1,0)</w:t>
      </w:r>
      <w:r>
        <w:rPr>
          <w:rFonts w:hint="eastAsia"/>
        </w:rPr>
      </w:r>
      <w:r>
        <w:rPr>
          <w:rFonts w:ascii="Times New Roman" w:hAnsi="Times New Roman" w:eastAsia="Times New Roman"/>
          <w:b w:val="true"/>
          <w:bCs w:val="true"/>
          <w:color w:val="FF0000"/>
          <w:sz w:val="28"/>
          <w:szCs w:val="28"/>
          <w:shd w:val="clear" w:fill="FFFF00"/>
        </w:rPr>
        <w:t xml:space="preserve"> as ‘</w:t>
      </w:r>
      <w:r>
        <w:rPr>
          <w:rFonts w:hint="eastAsia"/>
        </w:rPr>
      </w:r>
      <w:r>
        <w:rPr>
          <w:rFonts w:ascii="宋体" w:hAnsi="宋体" w:eastAsia="宋体"/>
          <w:b w:val="true"/>
          <w:bCs w:val="true"/>
          <w:color w:val="FF0000"/>
          <w:sz w:val="28"/>
          <w:szCs w:val="28"/>
          <w:shd w:val="clear" w:fill="FFFF00"/>
        </w:rPr>
        <w:t>未及格人数</w:t>
      </w:r>
      <w:r>
        <w:rPr>
          <w:rFonts w:hint="eastAsia"/>
        </w:rPr>
      </w:r>
      <w:r>
        <w:rPr>
          <w:rFonts w:ascii="Times New Roman" w:hAnsi="Times New Roman" w:eastAsia="Times New Roman"/>
          <w:b w:val="true"/>
          <w:bCs w:val="true"/>
          <w:color w:val="FF0000"/>
          <w:sz w:val="28"/>
          <w:szCs w:val="28"/>
          <w:shd w:val="clear" w:fill="FFFF00"/>
        </w:rPr>
        <w:t>’,</w:t>
      </w:r>
    </w:p>
    <w:p>
      <w:pPr>
        <w:numPr>
          <w:ilvl w:val="0"/>
          <w:numId w:val="36"/>
        </w:numPr>
        <w:snapToGrid w:val="false"/>
        <w:spacing w:before="0" w:after="0" w:line="240" w:lineRule="auto"/>
        <w:ind w:leftChars="200" w:hangingChars="200"/>
        <w:jc w:val="left"/>
        <w:rPr>
          <w:rFonts w:ascii="Times New Roman" w:hAnsi="Times New Roman" w:eastAsia="Times New Roman"/>
          <w:b w:val="true"/>
          <w:bCs w:val="true"/>
          <w:color w:val="000000"/>
          <w:sz w:val="28"/>
          <w:szCs w:val="28"/>
          <w:shd w:val="clear" w:fill="FFFF00"/>
        </w:rPr>
      </w:pPr>
      <w:r>
        <w:rPr>
          <w:rFonts w:hint="eastAsia"/>
        </w:rPr>
      </w:r>
      <w:r>
        <w:rPr>
          <w:rFonts w:ascii="Times New Roman" w:hAnsi="Times New Roman" w:eastAsia="Times New Roman"/>
          <w:b w:val="true"/>
          <w:bCs w:val="true"/>
          <w:color w:val="000000"/>
          <w:sz w:val="28"/>
          <w:szCs w:val="28"/>
          <w:shd w:val="clear" w:fill="FFFF00"/>
        </w:rPr>
        <w:t>IFNULL(t3.total2,0) as ‘</w:t>
      </w:r>
      <w:r>
        <w:rPr>
          <w:rFonts w:hint="eastAsia"/>
        </w:rPr>
      </w:r>
      <w:r>
        <w:rPr>
          <w:rFonts w:ascii="宋体" w:hAnsi="宋体" w:eastAsia="宋体"/>
          <w:b w:val="true"/>
          <w:bCs w:val="true"/>
          <w:color w:val="000000"/>
          <w:sz w:val="28"/>
          <w:szCs w:val="28"/>
          <w:shd w:val="clear" w:fill="FFFF00"/>
        </w:rPr>
        <w:t>及格人数</w:t>
      </w:r>
      <w:r>
        <w:rPr>
          <w:rFonts w:hint="eastAsia"/>
        </w:rPr>
      </w:r>
      <w:r>
        <w:rPr>
          <w:rFonts w:ascii="Times New Roman" w:hAnsi="Times New Roman" w:eastAsia="Times New Roman"/>
          <w:b w:val="true"/>
          <w:bCs w:val="true"/>
          <w:color w:val="000000"/>
          <w:sz w:val="28"/>
          <w:szCs w:val="28"/>
          <w:shd w:val="clear" w:fill="FFFF00"/>
        </w:rPr>
        <w:t>’</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From</w:t>
      </w:r>
    </w:p>
    <w:p>
      <w:pPr>
        <w:numPr>
          <w:ilvl w:val="0"/>
          <w:numId w:val="36"/>
        </w:numPr>
        <w:snapToGrid w:val="false"/>
        <w:spacing w:before="0" w:after="0" w:line="240" w:lineRule="auto"/>
        <w:ind w:leftChars="200" w:hangingChars="200"/>
        <w:jc w:val="left"/>
        <w:rPr>
          <w:rFonts w:ascii="Times New Roman" w:hAnsi="Times New Roman" w:eastAsia="Times New Roman"/>
          <w:b w:val="true"/>
          <w:bCs w:val="true"/>
          <w:color w:val="FF0000"/>
          <w:sz w:val="28"/>
          <w:szCs w:val="28"/>
        </w:rPr>
      </w:pPr>
      <w:r>
        <w:rPr>
          <w:rFonts w:hint="eastAsia"/>
        </w:rPr>
      </w:r>
      <w:r>
        <w:rPr>
          <w:rFonts w:ascii="Times New Roman" w:hAnsi="Times New Roman" w:eastAsia="Times New Roman"/>
          <w:b w:val="true"/>
          <w:bCs w:val="true"/>
          <w:color w:val="FF0000"/>
          <w:sz w:val="28"/>
          <w:szCs w:val="28"/>
        </w:rPr>
        <w:t xml:space="preserve">(select Distinct class from tb1) </w:t>
      </w:r>
      <w:r>
        <w:rPr>
          <w:rFonts w:hint="eastAsia"/>
        </w:rPr>
      </w:r>
      <w:r>
        <w:rPr>
          <w:rFonts w:ascii="Times New Roman" w:hAnsi="Times New Roman" w:eastAsia="Times New Roman"/>
          <w:b w:val="true"/>
          <w:bCs w:val="true"/>
          <w:color w:val="FF0000"/>
          <w:sz w:val="28"/>
          <w:szCs w:val="28"/>
          <w:shd w:val="clear" w:fill="FFFF00"/>
        </w:rPr>
        <w:t>t1</w:t>
      </w:r>
      <w:r>
        <w:rPr>
          <w:rFonts w:hint="eastAsia"/>
        </w:rPr>
      </w:r>
      <w:r>
        <w:rPr>
          <w:rFonts w:ascii="Times New Roman" w:hAnsi="Times New Roman" w:eastAsia="Times New Roman"/>
          <w:b w:val="true"/>
          <w:bCs w:val="true"/>
          <w:color w:val="FF0000"/>
          <w:sz w:val="28"/>
          <w:szCs w:val="28"/>
        </w:rPr>
        <w:t xml:space="preserve"> </w:t>
      </w:r>
      <w:r>
        <w:rPr>
          <w:rFonts w:hint="eastAsia"/>
        </w:rPr>
      </w:r>
      <w:r>
        <w:rPr>
          <w:rFonts w:ascii="Times New Roman" w:hAnsi="Times New Roman" w:eastAsia="Times New Roman"/>
          <w:color w:val="000000"/>
          <w:sz w:val="28"/>
          <w:szCs w:val="28"/>
        </w:rPr>
        <w:t xml:space="preserve"> ----</w:t>
      </w:r>
      <w:r>
        <w:rPr>
          <w:rFonts w:hint="eastAsia"/>
        </w:rPr>
      </w:r>
      <w:r>
        <w:rPr>
          <w:rFonts w:ascii="宋体" w:hAnsi="宋体" w:eastAsia="宋体"/>
          <w:color w:val="000000"/>
          <w:sz w:val="28"/>
          <w:szCs w:val="28"/>
        </w:rPr>
        <w:t>班级表</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Left join </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(select class ,count(*) as total1 from tb1 where score &lt; 60 group by class) t2 ----</w:t>
      </w:r>
      <w:r>
        <w:rPr>
          <w:rFonts w:hint="eastAsia"/>
        </w:rPr>
      </w:r>
      <w:r>
        <w:rPr>
          <w:rFonts w:ascii="宋体" w:hAnsi="宋体" w:eastAsia="宋体"/>
          <w:color w:val="000000"/>
          <w:sz w:val="28"/>
          <w:szCs w:val="28"/>
        </w:rPr>
        <w:t>不及格人数表</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On t1.class =t2.class</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Left join</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(select class ,count(*) as total2 from tb1 where score&gt;60 group by class) t3 ----</w:t>
      </w:r>
      <w:r>
        <w:rPr>
          <w:rFonts w:hint="eastAsia"/>
        </w:rPr>
      </w:r>
      <w:r>
        <w:rPr>
          <w:rFonts w:ascii="宋体" w:hAnsi="宋体" w:eastAsia="宋体"/>
          <w:color w:val="000000"/>
          <w:sz w:val="28"/>
          <w:szCs w:val="28"/>
        </w:rPr>
        <w:t>及格人数表</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On t1.class =t3.class;</w:t>
      </w:r>
    </w:p>
    <w:p>
      <w:pPr>
        <w:numPr>
          <w:ilvl w:val="0"/>
          <w:numId w:val="36"/>
        </w:numPr>
        <w:snapToGrid w:val="false"/>
        <w:spacing w:before="0" w:after="0" w:line="240" w:lineRule="auto"/>
        <w:ind w:leftChars="200" w:hangingChars="200"/>
        <w:jc w:val="left"/>
        <w:rPr>
          <w:rFonts w:ascii="宋体" w:hAnsi="宋体" w:eastAsia="宋体"/>
          <w:b w:val="true"/>
          <w:bCs w:val="true"/>
          <w:color w:val="FF0000"/>
          <w:sz w:val="28"/>
          <w:szCs w:val="28"/>
          <w:shd w:val="clear" w:fill="FFFF00"/>
        </w:rPr>
      </w:pPr>
      <w:r>
        <w:rPr>
          <w:rFonts w:hint="eastAsia"/>
        </w:rPr>
      </w:r>
      <w:r>
        <w:rPr>
          <w:rFonts w:ascii="宋体" w:hAnsi="宋体" w:eastAsia="宋体"/>
          <w:b w:val="true"/>
          <w:bCs w:val="true"/>
          <w:color w:val="FF0000"/>
          <w:sz w:val="28"/>
          <w:szCs w:val="28"/>
          <w:shd w:val="clear" w:fill="FFFF00"/>
        </w:rPr>
        <w:t>问题</w:t>
      </w:r>
      <w:r>
        <w:rPr>
          <w:rFonts w:hint="eastAsia"/>
        </w:rPr>
      </w:r>
      <w:r>
        <w:rPr>
          <w:rFonts w:ascii="Times New Roman" w:hAnsi="Times New Roman" w:eastAsia="Times New Roman"/>
          <w:b w:val="true"/>
          <w:bCs w:val="true"/>
          <w:color w:val="FF0000"/>
          <w:sz w:val="28"/>
          <w:szCs w:val="28"/>
          <w:shd w:val="clear" w:fill="FFFF00"/>
        </w:rPr>
        <w:t>：</w:t>
      </w:r>
      <w:r>
        <w:rPr>
          <w:rFonts w:hint="eastAsia"/>
        </w:rPr>
      </w:r>
      <w:r>
        <w:rPr>
          <w:rFonts w:ascii="宋体" w:hAnsi="宋体" w:eastAsia="宋体"/>
          <w:b w:val="true"/>
          <w:bCs w:val="true"/>
          <w:color w:val="FF0000"/>
          <w:sz w:val="28"/>
          <w:szCs w:val="28"/>
          <w:shd w:val="clear" w:fill="FFFF00"/>
        </w:rPr>
        <w:t>老师这道题能不能讲解一下</w:t>
      </w:r>
      <w:r>
        <w:rPr>
          <w:rFonts w:hint="eastAsia"/>
        </w:rPr>
      </w:r>
      <w:r>
        <w:rPr>
          <w:rFonts w:ascii="Times New Roman" w:hAnsi="Times New Roman" w:eastAsia="Times New Roman"/>
          <w:b w:val="true"/>
          <w:bCs w:val="true"/>
          <w:color w:val="FF0000"/>
          <w:sz w:val="28"/>
          <w:szCs w:val="28"/>
          <w:shd w:val="clear" w:fill="FFFF00"/>
        </w:rPr>
        <w:t xml:space="preserve">? </w:t>
      </w:r>
      <w:r>
        <w:rPr>
          <w:rFonts w:hint="eastAsia"/>
        </w:rPr>
      </w:r>
      <w:r>
        <w:rPr>
          <w:rFonts w:ascii="宋体" w:hAnsi="宋体" w:eastAsia="宋体"/>
          <w:b w:val="true"/>
          <w:bCs w:val="true"/>
          <w:color w:val="FF0000"/>
          <w:sz w:val="28"/>
          <w:szCs w:val="28"/>
          <w:shd w:val="clear" w:fill="FFFF00"/>
        </w:rPr>
        <w:t>不太懂什么意思</w:t>
      </w:r>
      <w:r>
        <w:rPr>
          <w:rFonts w:hint="eastAsia"/>
        </w:rPr>
      </w:r>
      <w:r>
        <w:rPr>
          <w:rFonts w:ascii="Times New Roman" w:hAnsi="Times New Roman" w:eastAsia="Times New Roman"/>
          <w:b w:val="true"/>
          <w:bCs w:val="true"/>
          <w:color w:val="FF0000"/>
          <w:sz w:val="28"/>
          <w:szCs w:val="28"/>
          <w:shd w:val="clear" w:fill="FFFF00"/>
        </w:rPr>
        <w:t>？</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谁写的谁翻译。</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我的答案如下：</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select class,</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sum(case when score &lt; 60 then 0</w:t>
      </w:r>
    </w:p>
    <w:p>
      <w:pPr>
        <w:numPr>
          <w:ilvl w:val="0"/>
          <w:numId w:val="37"/>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strike w:val="true"/>
          <w:color w:val="B3B3B3"/>
          <w:sz w:val="28"/>
          <w:szCs w:val="28"/>
        </w:rPr>
        <w:t>else 1 end) as '及格',</w:t>
      </w:r>
    </w:p>
    <w:p>
      <w:pPr>
        <w:numPr>
          <w:ilvl w:val="0"/>
          <w:numId w:val="37"/>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strike w:val="true"/>
          <w:color w:val="B3B3B3"/>
          <w:sz w:val="28"/>
          <w:szCs w:val="28"/>
        </w:rPr>
        <w:t>sum(case when score &lt; 60 then 1</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 xml:space="preserve">else 0 end) as '不及格' </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from tb_lemon_emp group by class;</w:t>
      </w:r>
    </w:p>
    <w:p>
      <w:pPr>
        <w:numPr>
          <w:ilvl w:val="0"/>
          <w:numId w:val="1014"/>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Wingdings" w:hAnsi="Wingdings" w:eastAsia="Wingdings"/>
          <w:color w:val="000000"/>
          <w:sz w:val="28"/>
          <w:szCs w:val="28"/>
        </w:rPr>
      </w:r>
    </w:p>
    <w:p>
      <w:pPr>
        <w:numPr>
          <w:ilvl w:val="0"/>
          <w:numId w:val="1014"/>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Wingdings" w:hAnsi="Wingdings" w:eastAsia="Wingdings"/>
          <w:color w:val="000000"/>
          <w:sz w:val="28"/>
          <w:szCs w:val="28"/>
        </w:rPr>
      </w:r>
    </w:p>
    <w:p>
      <w:pPr>
        <w:numPr>
          <w:ilvl w:val="0"/>
          <w:numId w:val="1014"/>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Wingdings" w:hAnsi="Wingdings" w:eastAsia="Wingdings"/>
          <w:color w:val="000000"/>
          <w:sz w:val="28"/>
          <w:szCs w:val="28"/>
        </w:rPr>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29、</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查询王五买了什么商品</w:t>
      </w:r>
      <w:r>
        <w:rPr>
          <w:rFonts w:hint="eastAsia"/>
        </w:rPr>
      </w:r>
      <w:r>
        <w:rPr>
          <w:rFonts w:ascii="Times New Roman" w:hAnsi="Times New Roman" w:eastAsia="Times New Roman"/>
          <w:color w:val="000000"/>
          <w:sz w:val="28"/>
          <w:szCs w:val="28"/>
        </w:rPr>
        <w:t>，</w:t>
      </w:r>
      <w:r>
        <w:rPr>
          <w:rFonts w:hint="eastAsia"/>
        </w:rPr>
      </w:r>
      <w:r>
        <w:rPr>
          <w:rFonts w:ascii="宋体" w:hAnsi="宋体" w:eastAsia="宋体"/>
          <w:color w:val="000000"/>
          <w:sz w:val="28"/>
          <w:szCs w:val="28"/>
        </w:rPr>
        <w:t>显示商品名</w:t>
      </w:r>
      <w:r>
        <w:rPr>
          <w:rFonts w:hint="eastAsia"/>
        </w:rPr>
      </w:r>
      <w:r>
        <w:rPr>
          <w:rFonts w:ascii="Times New Roman" w:hAnsi="Times New Roman" w:eastAsia="Times New Roman"/>
          <w:color w:val="000000"/>
          <w:sz w:val="28"/>
          <w:szCs w:val="28"/>
        </w:rPr>
        <w:t>、</w:t>
      </w:r>
      <w:r>
        <w:rPr>
          <w:rFonts w:hint="eastAsia"/>
        </w:rPr>
      </w:r>
      <w:r>
        <w:rPr>
          <w:rFonts w:ascii="宋体" w:hAnsi="宋体" w:eastAsia="宋体"/>
          <w:color w:val="000000"/>
          <w:sz w:val="28"/>
          <w:szCs w:val="28"/>
        </w:rPr>
        <w:t>数量</w:t>
      </w:r>
      <w:r>
        <w:rPr>
          <w:rFonts w:hint="eastAsia"/>
        </w:rPr>
      </w:r>
      <w:r>
        <w:rPr>
          <w:rFonts w:ascii="Times New Roman" w:hAnsi="Times New Roman" w:eastAsia="Times New Roman"/>
          <w:color w:val="000000"/>
          <w:sz w:val="28"/>
          <w:szCs w:val="28"/>
        </w:rPr>
        <w:t>，</w:t>
      </w:r>
      <w:r>
        <w:rPr>
          <w:rFonts w:hint="eastAsia"/>
        </w:rPr>
      </w:r>
      <w:r>
        <w:rPr>
          <w:rFonts w:ascii="宋体" w:hAnsi="宋体" w:eastAsia="宋体"/>
          <w:color w:val="000000"/>
          <w:sz w:val="28"/>
          <w:szCs w:val="28"/>
        </w:rPr>
        <w:t>打折后节省了多少钱</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Select Product.Name as </w:t>
      </w:r>
      <w:r>
        <w:rPr>
          <w:rFonts w:hint="eastAsia"/>
        </w:rPr>
      </w:r>
      <w:r>
        <w:rPr>
          <w:rFonts w:ascii="宋体" w:hAnsi="宋体" w:eastAsia="宋体"/>
          <w:color w:val="000000"/>
          <w:sz w:val="28"/>
          <w:szCs w:val="28"/>
        </w:rPr>
        <w:t>商品名</w:t>
      </w:r>
      <w:r>
        <w:rPr>
          <w:rFonts w:hint="eastAsia"/>
        </w:rPr>
      </w:r>
      <w:r>
        <w:rPr>
          <w:rFonts w:ascii="Times New Roman" w:hAnsi="Times New Roman" w:eastAsia="Times New Roman"/>
          <w:color w:val="000000"/>
          <w:sz w:val="28"/>
          <w:szCs w:val="28"/>
        </w:rPr>
        <w:t xml:space="preserve"> ,Order.count as </w:t>
      </w:r>
      <w:r>
        <w:rPr>
          <w:rFonts w:hint="eastAsia"/>
        </w:rPr>
      </w:r>
      <w:r>
        <w:rPr>
          <w:rFonts w:ascii="宋体" w:hAnsi="宋体" w:eastAsia="宋体"/>
          <w:color w:val="000000"/>
          <w:sz w:val="28"/>
          <w:szCs w:val="28"/>
        </w:rPr>
        <w:t>数量</w:t>
      </w:r>
      <w:r>
        <w:rPr>
          <w:rFonts w:hint="eastAsia"/>
        </w:rPr>
      </w:r>
      <w:r>
        <w:rPr>
          <w:rFonts w:ascii="Times New Roman" w:hAnsi="Times New Roman" w:eastAsia="Times New Roman"/>
          <w:color w:val="000000"/>
          <w:sz w:val="28"/>
          <w:szCs w:val="28"/>
        </w:rPr>
        <w:t xml:space="preserve">, </w:t>
      </w:r>
      <w:r>
        <w:rPr>
          <w:rFonts w:hint="eastAsia"/>
        </w:rPr>
      </w:r>
      <w:r>
        <w:rPr>
          <w:rFonts w:ascii="Times New Roman" w:hAnsi="Times New Roman" w:eastAsia="Times New Roman"/>
          <w:b w:val="true"/>
          <w:bCs w:val="true"/>
          <w:color w:val="FF0000"/>
          <w:sz w:val="28"/>
          <w:szCs w:val="28"/>
          <w:shd w:val="clear" w:fill="FFFF00"/>
        </w:rPr>
        <w:t xml:space="preserve">Order.count*（originalprice - currentprice） as </w:t>
      </w:r>
      <w:r>
        <w:rPr>
          <w:rFonts w:hint="eastAsia"/>
        </w:rPr>
      </w:r>
      <w:r>
        <w:rPr>
          <w:rFonts w:ascii="宋体" w:hAnsi="宋体" w:eastAsia="宋体"/>
          <w:b w:val="true"/>
          <w:bCs w:val="true"/>
          <w:color w:val="FF0000"/>
          <w:sz w:val="28"/>
          <w:szCs w:val="28"/>
          <w:shd w:val="clear" w:fill="FFFF00"/>
        </w:rPr>
        <w:t>打折后节省的钱</w:t>
      </w:r>
      <w:r>
        <w:rPr>
          <w:rFonts w:hint="eastAsia"/>
        </w:rPr>
      </w:r>
      <w:r>
        <w:rPr>
          <w:rFonts w:ascii="Times New Roman" w:hAnsi="Times New Roman" w:eastAsia="Times New Roman"/>
          <w:color w:val="000000"/>
          <w:sz w:val="28"/>
          <w:szCs w:val="28"/>
        </w:rPr>
        <w:t xml:space="preserve">  from Product , Customer,Order </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Where Customer.CUSTOMERID = Order.CUSTOMERID </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And Order.PRODUCTID =Product.PRODUCTID and Customer.name =’</w:t>
      </w:r>
      <w:r>
        <w:rPr>
          <w:rFonts w:hint="eastAsia"/>
        </w:rPr>
      </w:r>
      <w:r>
        <w:rPr>
          <w:rFonts w:ascii="宋体" w:hAnsi="宋体" w:eastAsia="宋体"/>
          <w:color w:val="000000"/>
          <w:sz w:val="28"/>
          <w:szCs w:val="28"/>
        </w:rPr>
        <w:t>王五</w:t>
      </w:r>
      <w:r>
        <w:rPr>
          <w:rFonts w:hint="eastAsia"/>
        </w:rPr>
      </w:r>
      <w:r>
        <w:rPr>
          <w:rFonts w:ascii="Times New Roman" w:hAnsi="Times New Roman" w:eastAsia="Times New Roman"/>
          <w:color w:val="000000"/>
          <w:sz w:val="28"/>
          <w:szCs w:val="28"/>
        </w:rPr>
        <w:t>’;</w:t>
      </w:r>
    </w:p>
    <w:p>
      <w:pPr>
        <w:numPr>
          <w:ilvl w:val="0"/>
          <w:numId w:val="36"/>
        </w:numPr>
        <w:snapToGrid w:val="false"/>
        <w:spacing w:before="0" w:after="0" w:line="240" w:lineRule="auto"/>
        <w:ind w:leftChars="200" w:hangingChars="200"/>
        <w:jc w:val="left"/>
        <w:rPr>
          <w:rFonts w:ascii="宋体" w:hAnsi="宋体" w:eastAsia="宋体"/>
          <w:b w:val="true"/>
          <w:bCs w:val="true"/>
          <w:color w:val="FF0000"/>
          <w:sz w:val="28"/>
          <w:szCs w:val="28"/>
          <w:shd w:val="clear" w:fill="FFFF00"/>
        </w:rPr>
      </w:pPr>
      <w:r>
        <w:rPr>
          <w:rFonts w:hint="eastAsia"/>
        </w:rPr>
      </w:r>
      <w:r>
        <w:rPr>
          <w:rFonts w:ascii="宋体" w:hAnsi="宋体" w:eastAsia="宋体"/>
          <w:b w:val="true"/>
          <w:bCs w:val="true"/>
          <w:color w:val="FF0000"/>
          <w:sz w:val="28"/>
          <w:szCs w:val="28"/>
          <w:shd w:val="clear" w:fill="FFFF00"/>
        </w:rPr>
        <w:t>问题</w:t>
      </w:r>
      <w:r>
        <w:rPr>
          <w:rFonts w:hint="eastAsia"/>
        </w:rPr>
      </w:r>
      <w:r>
        <w:rPr>
          <w:rFonts w:ascii="Times New Roman" w:hAnsi="Times New Roman" w:eastAsia="Times New Roman"/>
          <w:b w:val="true"/>
          <w:bCs w:val="true"/>
          <w:color w:val="FF0000"/>
          <w:sz w:val="28"/>
          <w:szCs w:val="28"/>
          <w:shd w:val="clear" w:fill="FFFF00"/>
        </w:rPr>
        <w:t>：</w:t>
      </w:r>
      <w:r>
        <w:rPr>
          <w:rFonts w:hint="eastAsia"/>
        </w:rPr>
      </w:r>
      <w:r>
        <w:rPr>
          <w:rFonts w:ascii="宋体" w:hAnsi="宋体" w:eastAsia="宋体"/>
          <w:b w:val="true"/>
          <w:bCs w:val="true"/>
          <w:color w:val="FF0000"/>
          <w:sz w:val="28"/>
          <w:szCs w:val="28"/>
          <w:shd w:val="clear" w:fill="FFFF00"/>
        </w:rPr>
        <w:t>为什么打折后节省的钱用</w:t>
      </w:r>
      <w:r>
        <w:rPr>
          <w:rFonts w:hint="eastAsia"/>
        </w:rPr>
      </w:r>
      <w:r>
        <w:rPr>
          <w:rFonts w:ascii="Times New Roman" w:hAnsi="Times New Roman" w:eastAsia="Times New Roman"/>
          <w:b w:val="true"/>
          <w:bCs w:val="true"/>
          <w:color w:val="FF0000"/>
          <w:sz w:val="28"/>
          <w:szCs w:val="28"/>
          <w:shd w:val="clear" w:fill="FFFF00"/>
        </w:rPr>
        <w:t>count</w:t>
      </w:r>
      <w:r>
        <w:rPr>
          <w:rFonts w:hint="eastAsia"/>
        </w:rPr>
      </w:r>
      <w:r>
        <w:rPr>
          <w:rFonts w:ascii="宋体" w:hAnsi="宋体" w:eastAsia="宋体"/>
          <w:b w:val="true"/>
          <w:bCs w:val="true"/>
          <w:color w:val="FF0000"/>
          <w:sz w:val="28"/>
          <w:szCs w:val="28"/>
          <w:shd w:val="clear" w:fill="FFFF00"/>
        </w:rPr>
        <w:t>函数呢</w:t>
      </w:r>
      <w:r>
        <w:rPr>
          <w:rFonts w:hint="eastAsia"/>
        </w:rPr>
      </w:r>
      <w:r>
        <w:rPr>
          <w:rFonts w:ascii="Times New Roman" w:hAnsi="Times New Roman" w:eastAsia="Times New Roman"/>
          <w:b w:val="true"/>
          <w:bCs w:val="true"/>
          <w:color w:val="FF0000"/>
          <w:sz w:val="28"/>
          <w:szCs w:val="28"/>
          <w:shd w:val="clear" w:fill="FFFF00"/>
        </w:rPr>
        <w:t>？Count</w:t>
      </w:r>
      <w:r>
        <w:rPr>
          <w:rFonts w:hint="eastAsia"/>
        </w:rPr>
      </w:r>
      <w:r>
        <w:rPr>
          <w:rFonts w:ascii="宋体" w:hAnsi="宋体" w:eastAsia="宋体"/>
          <w:b w:val="true"/>
          <w:bCs w:val="true"/>
          <w:color w:val="FF0000"/>
          <w:sz w:val="28"/>
          <w:szCs w:val="28"/>
          <w:shd w:val="clear" w:fill="FFFF00"/>
        </w:rPr>
        <w:t>函数不是用来统计数量的吗</w:t>
      </w:r>
      <w:r>
        <w:rPr>
          <w:rFonts w:hint="eastAsia"/>
        </w:rPr>
      </w:r>
      <w:r>
        <w:rPr>
          <w:rFonts w:ascii="Times New Roman" w:hAnsi="Times New Roman" w:eastAsia="Times New Roman"/>
          <w:b w:val="true"/>
          <w:bCs w:val="true"/>
          <w:color w:val="FF0000"/>
          <w:sz w:val="28"/>
          <w:szCs w:val="28"/>
          <w:shd w:val="clear" w:fill="FFFF00"/>
        </w:rPr>
        <w:t>？</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没有题目，count* 是count字段乘以的意思，和count函数没有关系</w:t>
      </w:r>
    </w:p>
    <w:p>
      <w:pPr>
        <w:numPr>
          <w:ilvl w:val="0"/>
          <w:numId w:val="37"/>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strike w:val="true"/>
          <w:color w:val="B3B3B3"/>
          <w:sz w:val="24"/>
          <w:szCs w:val="24"/>
        </w:rPr>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30、</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有以下</w:t>
      </w:r>
      <w:r>
        <w:rPr>
          <w:rFonts w:hint="eastAsia"/>
        </w:rPr>
      </w:r>
      <w:r>
        <w:rPr>
          <w:rFonts w:ascii="Times New Roman" w:hAnsi="Times New Roman" w:eastAsia="Times New Roman"/>
          <w:color w:val="000000"/>
          <w:sz w:val="28"/>
          <w:szCs w:val="28"/>
        </w:rPr>
        <w:t>2</w:t>
      </w:r>
      <w:r>
        <w:rPr>
          <w:rFonts w:hint="eastAsia"/>
        </w:rPr>
      </w:r>
      <w:r>
        <w:rPr>
          <w:rFonts w:ascii="宋体" w:hAnsi="宋体" w:eastAsia="宋体"/>
          <w:color w:val="000000"/>
          <w:sz w:val="28"/>
          <w:szCs w:val="28"/>
        </w:rPr>
        <w:t>个表</w:t>
      </w:r>
      <w:r>
        <w:rPr>
          <w:rFonts w:hint="eastAsia"/>
        </w:rPr>
      </w:r>
      <w:r>
        <w:rPr>
          <w:rFonts w:ascii="Times New Roman" w:hAnsi="Times New Roman" w:eastAsia="Times New Roman"/>
          <w:color w:val="000000"/>
          <w:sz w:val="28"/>
          <w:szCs w:val="28"/>
        </w:rPr>
        <w:t>：</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表名</w:t>
      </w:r>
      <w:r>
        <w:rPr>
          <w:rFonts w:hint="eastAsia"/>
        </w:rPr>
      </w:r>
      <w:r>
        <w:rPr>
          <w:rFonts w:ascii="Times New Roman" w:hAnsi="Times New Roman" w:eastAsia="Times New Roman"/>
          <w:color w:val="000000"/>
          <w:sz w:val="28"/>
          <w:szCs w:val="28"/>
        </w:rPr>
        <w:t>:A</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w:t>
      </w:r>
      <w:r>
        <w:rPr>
          <w:rFonts w:hint="eastAsia"/>
        </w:rPr>
      </w:r>
      <w:r>
        <w:rPr>
          <w:rFonts w:ascii="宋体" w:hAnsi="宋体" w:eastAsia="宋体"/>
          <w:color w:val="000000"/>
          <w:sz w:val="28"/>
          <w:szCs w:val="28"/>
        </w:rPr>
        <w:t>客户</w:t>
      </w:r>
      <w:r>
        <w:rPr>
          <w:rFonts w:hint="eastAsia"/>
        </w:rPr>
      </w:r>
      <w:r>
        <w:rPr>
          <w:rFonts w:ascii="Times New Roman" w:hAnsi="Times New Roman" w:eastAsia="Times New Roman"/>
          <w:color w:val="000000"/>
          <w:sz w:val="28"/>
          <w:szCs w:val="28"/>
        </w:rPr>
        <w:t>，</w:t>
      </w:r>
      <w:r>
        <w:rPr>
          <w:rFonts w:hint="eastAsia"/>
        </w:rPr>
      </w:r>
      <w:r>
        <w:rPr>
          <w:rFonts w:ascii="宋体" w:hAnsi="宋体" w:eastAsia="宋体"/>
          <w:color w:val="000000"/>
          <w:sz w:val="28"/>
          <w:szCs w:val="28"/>
        </w:rPr>
        <w:t>货品</w:t>
      </w:r>
      <w:r>
        <w:rPr>
          <w:rFonts w:hint="eastAsia"/>
        </w:rPr>
      </w:r>
      <w:r>
        <w:rPr>
          <w:rFonts w:ascii="Times New Roman" w:hAnsi="Times New Roman" w:eastAsia="Times New Roman"/>
          <w:color w:val="000000"/>
          <w:sz w:val="28"/>
          <w:szCs w:val="28"/>
        </w:rPr>
        <w:t>）</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（1001，AB01）</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（1001，AB01)</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（1001，AB02）</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（1004，AB02）</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表名</w:t>
      </w:r>
      <w:r>
        <w:rPr>
          <w:rFonts w:hint="eastAsia"/>
        </w:rPr>
      </w:r>
      <w:r>
        <w:rPr>
          <w:rFonts w:ascii="Times New Roman" w:hAnsi="Times New Roman" w:eastAsia="Times New Roman"/>
          <w:color w:val="000000"/>
          <w:sz w:val="28"/>
          <w:szCs w:val="28"/>
        </w:rPr>
        <w:t>：B</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w:t>
      </w:r>
      <w:r>
        <w:rPr>
          <w:rFonts w:hint="eastAsia"/>
        </w:rPr>
      </w:r>
      <w:r>
        <w:rPr>
          <w:rFonts w:ascii="宋体" w:hAnsi="宋体" w:eastAsia="宋体"/>
          <w:color w:val="000000"/>
          <w:sz w:val="28"/>
          <w:szCs w:val="28"/>
        </w:rPr>
        <w:t>客户</w:t>
      </w:r>
      <w:r>
        <w:rPr>
          <w:rFonts w:hint="eastAsia"/>
        </w:rPr>
      </w:r>
      <w:r>
        <w:rPr>
          <w:rFonts w:ascii="Times New Roman" w:hAnsi="Times New Roman" w:eastAsia="Times New Roman"/>
          <w:color w:val="000000"/>
          <w:sz w:val="28"/>
          <w:szCs w:val="28"/>
        </w:rPr>
        <w:t>，</w:t>
      </w:r>
      <w:r>
        <w:rPr>
          <w:rFonts w:hint="eastAsia"/>
        </w:rPr>
      </w:r>
      <w:r>
        <w:rPr>
          <w:rFonts w:ascii="宋体" w:hAnsi="宋体" w:eastAsia="宋体"/>
          <w:color w:val="000000"/>
          <w:sz w:val="28"/>
          <w:szCs w:val="28"/>
        </w:rPr>
        <w:t>货品</w:t>
      </w:r>
      <w:r>
        <w:rPr>
          <w:rFonts w:hint="eastAsia"/>
        </w:rPr>
      </w:r>
      <w:r>
        <w:rPr>
          <w:rFonts w:ascii="Times New Roman" w:hAnsi="Times New Roman" w:eastAsia="Times New Roman"/>
          <w:color w:val="000000"/>
          <w:sz w:val="28"/>
          <w:szCs w:val="28"/>
        </w:rPr>
        <w:t>）</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（1001，AB01）</w:t>
      </w:r>
    </w:p>
    <w:p>
      <w:pPr>
        <w:numPr>
          <w:ilvl w:val="0"/>
          <w:numId w:val="37"/>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strike w:val="true"/>
          <w:color w:val="B3B3B3"/>
          <w:sz w:val="28"/>
          <w:szCs w:val="28"/>
        </w:rPr>
        <w:t>（1002，AB03）</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（1001，AB04）</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（1002，AB02）</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写一个</w:t>
      </w:r>
      <w:r>
        <w:rPr>
          <w:rFonts w:hint="eastAsia"/>
        </w:rPr>
      </w:r>
      <w:r>
        <w:rPr>
          <w:rFonts w:ascii="Times New Roman" w:hAnsi="Times New Roman" w:eastAsia="Times New Roman"/>
          <w:color w:val="000000"/>
          <w:sz w:val="28"/>
          <w:szCs w:val="28"/>
        </w:rPr>
        <w:t>SQL，</w:t>
      </w:r>
      <w:r>
        <w:rPr>
          <w:rFonts w:hint="eastAsia"/>
        </w:rPr>
      </w:r>
      <w:r>
        <w:rPr>
          <w:rFonts w:ascii="宋体" w:hAnsi="宋体" w:eastAsia="宋体"/>
          <w:color w:val="000000"/>
          <w:sz w:val="28"/>
          <w:szCs w:val="28"/>
        </w:rPr>
        <w:t>查出</w:t>
      </w:r>
      <w:r>
        <w:rPr>
          <w:rFonts w:hint="eastAsia"/>
        </w:rPr>
      </w:r>
      <w:r>
        <w:rPr>
          <w:rFonts w:ascii="Times New Roman" w:hAnsi="Times New Roman" w:eastAsia="Times New Roman"/>
          <w:color w:val="000000"/>
          <w:sz w:val="28"/>
          <w:szCs w:val="28"/>
        </w:rPr>
        <w:t>A</w:t>
      </w:r>
      <w:r>
        <w:rPr>
          <w:rFonts w:hint="eastAsia"/>
        </w:rPr>
      </w:r>
      <w:r>
        <w:rPr>
          <w:rFonts w:ascii="宋体" w:hAnsi="宋体" w:eastAsia="宋体"/>
          <w:color w:val="000000"/>
          <w:sz w:val="28"/>
          <w:szCs w:val="28"/>
        </w:rPr>
        <w:t>表中有哦</w:t>
      </w:r>
      <w:r>
        <w:rPr>
          <w:rFonts w:hint="eastAsia"/>
        </w:rPr>
      </w:r>
      <w:r>
        <w:rPr>
          <w:rFonts w:ascii="Times New Roman" w:hAnsi="Times New Roman" w:eastAsia="Times New Roman"/>
          <w:color w:val="000000"/>
          <w:sz w:val="28"/>
          <w:szCs w:val="28"/>
        </w:rPr>
        <w:t>，</w:t>
      </w:r>
      <w:r>
        <w:rPr>
          <w:rFonts w:hint="eastAsia"/>
        </w:rPr>
      </w:r>
      <w:r>
        <w:rPr>
          <w:rFonts w:ascii="宋体" w:hAnsi="宋体" w:eastAsia="宋体"/>
          <w:color w:val="000000"/>
          <w:sz w:val="28"/>
          <w:szCs w:val="28"/>
        </w:rPr>
        <w:t>但</w:t>
      </w:r>
      <w:r>
        <w:rPr>
          <w:rFonts w:hint="eastAsia"/>
        </w:rPr>
      </w:r>
      <w:r>
        <w:rPr>
          <w:rFonts w:ascii="Times New Roman" w:hAnsi="Times New Roman" w:eastAsia="Times New Roman"/>
          <w:color w:val="000000"/>
          <w:sz w:val="28"/>
          <w:szCs w:val="28"/>
        </w:rPr>
        <w:t>B</w:t>
      </w:r>
      <w:r>
        <w:rPr>
          <w:rFonts w:hint="eastAsia"/>
        </w:rPr>
      </w:r>
      <w:r>
        <w:rPr>
          <w:rFonts w:ascii="宋体" w:hAnsi="宋体" w:eastAsia="宋体"/>
          <w:color w:val="000000"/>
          <w:sz w:val="28"/>
          <w:szCs w:val="28"/>
        </w:rPr>
        <w:t>表中不存在的记录</w:t>
      </w:r>
      <w:r>
        <w:rPr>
          <w:rFonts w:hint="eastAsia"/>
        </w:rPr>
      </w:r>
      <w:r>
        <w:rPr>
          <w:rFonts w:ascii="Times New Roman" w:hAnsi="Times New Roman" w:eastAsia="Times New Roman"/>
          <w:color w:val="000000"/>
          <w:sz w:val="28"/>
          <w:szCs w:val="28"/>
        </w:rPr>
        <w:t>，</w:t>
      </w:r>
      <w:r>
        <w:rPr>
          <w:rFonts w:hint="eastAsia"/>
        </w:rPr>
      </w:r>
      <w:r>
        <w:rPr>
          <w:rFonts w:ascii="宋体" w:hAnsi="宋体" w:eastAsia="宋体"/>
          <w:color w:val="000000"/>
          <w:sz w:val="28"/>
          <w:szCs w:val="28"/>
        </w:rPr>
        <w:t>期望结果</w:t>
      </w:r>
    </w:p>
    <w:p>
      <w:pPr>
        <w:numPr>
          <w:ilvl w:val="0"/>
          <w:numId w:val="36"/>
        </w:numPr>
        <w:snapToGrid w:val="false"/>
        <w:spacing w:before="0" w:after="0" w:line="240" w:lineRule="auto"/>
        <w:ind w:leftChars="200" w:hangingChars="200"/>
        <w:jc w:val="left"/>
        <w:rPr>
          <w:rFonts w:ascii="宋体" w:hAnsi="宋体" w:eastAsia="宋体"/>
          <w:b w:val="true"/>
          <w:bCs w:val="true"/>
          <w:color w:val="FF0000"/>
          <w:sz w:val="28"/>
          <w:szCs w:val="28"/>
          <w:shd w:val="clear" w:fill="FFFF00"/>
        </w:rPr>
      </w:pPr>
      <w:r>
        <w:rPr>
          <w:rFonts w:hint="eastAsia"/>
        </w:rPr>
      </w:r>
      <w:r>
        <w:rPr>
          <w:rFonts w:ascii="宋体" w:hAnsi="宋体" w:eastAsia="宋体"/>
          <w:b w:val="true"/>
          <w:bCs w:val="true"/>
          <w:color w:val="FF0000"/>
          <w:sz w:val="28"/>
          <w:szCs w:val="28"/>
          <w:shd w:val="clear" w:fill="FFFF00"/>
        </w:rPr>
        <w:t>问题</w:t>
      </w:r>
      <w:r>
        <w:rPr>
          <w:rFonts w:hint="eastAsia"/>
        </w:rPr>
      </w:r>
      <w:r>
        <w:rPr>
          <w:rFonts w:ascii="Times New Roman" w:hAnsi="Times New Roman" w:eastAsia="Times New Roman"/>
          <w:b w:val="true"/>
          <w:bCs w:val="true"/>
          <w:color w:val="FF0000"/>
          <w:sz w:val="28"/>
          <w:szCs w:val="28"/>
          <w:shd w:val="clear" w:fill="FFFF00"/>
        </w:rPr>
        <w:t>：</w:t>
      </w:r>
      <w:r>
        <w:rPr>
          <w:rFonts w:hint="eastAsia"/>
        </w:rPr>
      </w:r>
      <w:r>
        <w:rPr>
          <w:rFonts w:ascii="宋体" w:hAnsi="宋体" w:eastAsia="宋体"/>
          <w:b w:val="true"/>
          <w:bCs w:val="true"/>
          <w:color w:val="FF0000"/>
          <w:sz w:val="28"/>
          <w:szCs w:val="28"/>
          <w:shd w:val="clear" w:fill="FFFF00"/>
        </w:rPr>
        <w:t>老师</w:t>
      </w:r>
      <w:r>
        <w:rPr>
          <w:rFonts w:hint="eastAsia"/>
        </w:rPr>
      </w:r>
      <w:r>
        <w:rPr>
          <w:rFonts w:ascii="Times New Roman" w:hAnsi="Times New Roman" w:eastAsia="Times New Roman"/>
          <w:b w:val="true"/>
          <w:bCs w:val="true"/>
          <w:color w:val="FF0000"/>
          <w:sz w:val="28"/>
          <w:szCs w:val="28"/>
          <w:shd w:val="clear" w:fill="FFFF00"/>
        </w:rPr>
        <w:t>，</w:t>
      </w:r>
      <w:r>
        <w:rPr>
          <w:rFonts w:hint="eastAsia"/>
        </w:rPr>
      </w:r>
      <w:r>
        <w:rPr>
          <w:rFonts w:ascii="宋体" w:hAnsi="宋体" w:eastAsia="宋体"/>
          <w:b w:val="true"/>
          <w:bCs w:val="true"/>
          <w:color w:val="FF0000"/>
          <w:sz w:val="28"/>
          <w:szCs w:val="28"/>
          <w:shd w:val="clear" w:fill="FFFF00"/>
        </w:rPr>
        <w:t>能帮我解释下这题的做题思路吗</w:t>
      </w:r>
      <w:r>
        <w:rPr>
          <w:rFonts w:hint="eastAsia"/>
        </w:rPr>
      </w:r>
      <w:r>
        <w:rPr>
          <w:rFonts w:ascii="Times New Roman" w:hAnsi="Times New Roman" w:eastAsia="Times New Roman"/>
          <w:b w:val="true"/>
          <w:bCs w:val="true"/>
          <w:color w:val="FF0000"/>
          <w:sz w:val="28"/>
          <w:szCs w:val="28"/>
          <w:shd w:val="clear" w:fill="FFFF00"/>
        </w:rPr>
        <w:t>？</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A表有B表没有，就是A表特有，那么用外连接+is null 解决。</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select * from A left join B on A.客户 = B.客户 where B.客户 IS NULL</w:t>
      </w:r>
    </w:p>
    <w:p>
      <w:pPr>
        <w:numPr>
          <w:ilvl w:val="0"/>
          <w:numId w:val="37"/>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strike w:val="true"/>
          <w:color w:val="B3B3B3"/>
          <w:sz w:val="24"/>
          <w:szCs w:val="24"/>
        </w:rPr>
      </w:r>
    </w:p>
    <w:p>
      <w:pPr>
        <w:numPr>
          <w:ilvl w:val="0"/>
          <w:numId w:val="1014"/>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Wingdings" w:hAnsi="Wingdings" w:eastAsia="Wingdings"/>
          <w:color w:val="000000"/>
          <w:sz w:val="28"/>
          <w:szCs w:val="28"/>
        </w:rPr>
      </w:r>
    </w:p>
    <w:p>
      <w:pPr>
        <w:numPr>
          <w:ilvl w:val="0"/>
          <w:numId w:val="1014"/>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Wingdings" w:hAnsi="Wingdings" w:eastAsia="Wingdings"/>
          <w:color w:val="000000"/>
          <w:sz w:val="28"/>
          <w:szCs w:val="28"/>
        </w:rPr>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关联表更新数据</w:t>
      </w:r>
      <w:r>
        <w:rPr>
          <w:rFonts w:hint="eastAsia"/>
        </w:rPr>
      </w:r>
      <w:r>
        <w:rPr>
          <w:rFonts w:ascii="Times New Roman" w:hAnsi="Times New Roman" w:eastAsia="Times New Roman"/>
          <w:color w:val="000000"/>
          <w:sz w:val="28"/>
          <w:szCs w:val="28"/>
        </w:rPr>
        <w:t>：</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有</w:t>
      </w:r>
      <w:r>
        <w:rPr>
          <w:rFonts w:hint="eastAsia"/>
        </w:rPr>
      </w:r>
      <w:r>
        <w:rPr>
          <w:rFonts w:ascii="Times New Roman" w:hAnsi="Times New Roman" w:eastAsia="Times New Roman"/>
          <w:color w:val="000000"/>
          <w:sz w:val="28"/>
          <w:szCs w:val="28"/>
        </w:rPr>
        <w:t>2</w:t>
      </w:r>
      <w:r>
        <w:rPr>
          <w:rFonts w:hint="eastAsia"/>
        </w:rPr>
      </w:r>
      <w:r>
        <w:rPr>
          <w:rFonts w:ascii="宋体" w:hAnsi="宋体" w:eastAsia="宋体"/>
          <w:color w:val="000000"/>
          <w:sz w:val="28"/>
          <w:szCs w:val="28"/>
        </w:rPr>
        <w:t>张表</w:t>
      </w:r>
      <w:r>
        <w:rPr>
          <w:rFonts w:hint="eastAsia"/>
        </w:rPr>
      </w:r>
      <w:r>
        <w:rPr>
          <w:rFonts w:ascii="Times New Roman" w:hAnsi="Times New Roman" w:eastAsia="Times New Roman"/>
          <w:color w:val="000000"/>
          <w:sz w:val="28"/>
          <w:szCs w:val="28"/>
        </w:rPr>
        <w:t>S-COMPANY</w:t>
      </w:r>
      <w:r>
        <w:rPr>
          <w:rFonts w:hint="eastAsia"/>
        </w:rPr>
      </w:r>
      <w:r>
        <w:rPr>
          <w:rFonts w:ascii="宋体" w:hAnsi="宋体" w:eastAsia="宋体"/>
          <w:color w:val="000000"/>
          <w:sz w:val="28"/>
          <w:szCs w:val="28"/>
        </w:rPr>
        <w:t>和</w:t>
      </w:r>
      <w:r>
        <w:rPr>
          <w:rFonts w:hint="eastAsia"/>
        </w:rPr>
      </w:r>
      <w:r>
        <w:rPr>
          <w:rFonts w:ascii="Times New Roman" w:hAnsi="Times New Roman" w:eastAsia="Times New Roman"/>
          <w:color w:val="000000"/>
          <w:sz w:val="28"/>
          <w:szCs w:val="28"/>
        </w:rPr>
        <w:t>TMP-MAN ,</w:t>
      </w:r>
      <w:r>
        <w:rPr>
          <w:rFonts w:hint="eastAsia"/>
        </w:rPr>
      </w:r>
      <w:r>
        <w:rPr>
          <w:rFonts w:ascii="宋体" w:hAnsi="宋体" w:eastAsia="宋体"/>
          <w:color w:val="000000"/>
          <w:sz w:val="28"/>
          <w:szCs w:val="28"/>
        </w:rPr>
        <w:t>结构分别如下</w:t>
      </w:r>
      <w:r>
        <w:rPr>
          <w:rFonts w:hint="eastAsia"/>
        </w:rPr>
      </w:r>
      <w:r>
        <w:rPr>
          <w:rFonts w:ascii="Times New Roman" w:hAnsi="Times New Roman" w:eastAsia="Times New Roman"/>
          <w:color w:val="000000"/>
          <w:sz w:val="28"/>
          <w:szCs w:val="28"/>
        </w:rPr>
        <w:t>：</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S-COMPANY（COMPANY-ID，COMPANY-NAME）</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TMP-MAN（GUID，MAN，COMPANY-NAME）</w:t>
      </w:r>
      <w:r>
        <w:rPr>
          <w:rFonts w:hint="eastAsia"/>
        </w:rPr>
      </w:r>
      <w:r>
        <w:rPr>
          <w:rFonts w:ascii="宋体" w:hAnsi="宋体" w:eastAsia="宋体"/>
          <w:color w:val="000000"/>
          <w:sz w:val="28"/>
          <w:szCs w:val="28"/>
        </w:rPr>
        <w:t>的</w:t>
      </w:r>
      <w:r>
        <w:rPr>
          <w:rFonts w:hint="eastAsia"/>
        </w:rPr>
      </w:r>
      <w:r>
        <w:rPr>
          <w:rFonts w:ascii="宋体" w:hAnsi="宋体" w:eastAsia="宋体"/>
          <w:b w:val="true"/>
          <w:bCs w:val="true"/>
          <w:color w:val="FF0000"/>
          <w:sz w:val="28"/>
          <w:szCs w:val="28"/>
          <w:shd w:val="clear" w:fill="FFFF00"/>
        </w:rPr>
        <w:t>信息不完整</w:t>
      </w:r>
      <w:r>
        <w:rPr>
          <w:rFonts w:hint="eastAsia"/>
        </w:rPr>
      </w:r>
      <w:r>
        <w:rPr>
          <w:rFonts w:ascii="Times New Roman" w:hAnsi="Times New Roman" w:eastAsia="Times New Roman"/>
          <w:color w:val="000000"/>
          <w:sz w:val="28"/>
          <w:szCs w:val="28"/>
        </w:rPr>
        <w:t>，</w:t>
      </w:r>
      <w:r>
        <w:rPr>
          <w:rFonts w:hint="eastAsia"/>
        </w:rPr>
      </w:r>
      <w:r>
        <w:rPr>
          <w:rFonts w:ascii="宋体" w:hAnsi="宋体" w:eastAsia="宋体"/>
          <w:color w:val="000000"/>
          <w:sz w:val="28"/>
          <w:szCs w:val="28"/>
        </w:rPr>
        <w:t>需要根据公司</w:t>
      </w:r>
      <w:r>
        <w:rPr>
          <w:rFonts w:hint="eastAsia"/>
        </w:rPr>
      </w:r>
      <w:r>
        <w:rPr>
          <w:rFonts w:ascii="Times New Roman" w:hAnsi="Times New Roman" w:eastAsia="Times New Roman"/>
          <w:color w:val="000000"/>
          <w:sz w:val="28"/>
          <w:szCs w:val="28"/>
        </w:rPr>
        <w:t>-ID（COMPANY-ID）</w:t>
      </w:r>
      <w:r>
        <w:rPr>
          <w:rFonts w:hint="eastAsia"/>
        </w:rPr>
      </w:r>
      <w:r>
        <w:rPr>
          <w:rFonts w:ascii="宋体" w:hAnsi="宋体" w:eastAsia="宋体"/>
          <w:color w:val="000000"/>
          <w:sz w:val="28"/>
          <w:szCs w:val="28"/>
        </w:rPr>
        <w:t>字段更新维护</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请写出更新表</w:t>
      </w:r>
      <w:r>
        <w:rPr>
          <w:rFonts w:hint="eastAsia"/>
        </w:rPr>
      </w:r>
      <w:r>
        <w:rPr>
          <w:rFonts w:ascii="Times New Roman" w:hAnsi="Times New Roman" w:eastAsia="Times New Roman"/>
          <w:color w:val="000000"/>
          <w:sz w:val="28"/>
          <w:szCs w:val="28"/>
        </w:rPr>
        <w:t>TMP-MAN</w:t>
      </w:r>
      <w:r>
        <w:rPr>
          <w:rFonts w:hint="eastAsia"/>
        </w:rPr>
      </w:r>
      <w:r>
        <w:rPr>
          <w:rFonts w:ascii="宋体" w:hAnsi="宋体" w:eastAsia="宋体"/>
          <w:color w:val="000000"/>
          <w:sz w:val="28"/>
          <w:szCs w:val="28"/>
        </w:rPr>
        <w:t>的</w:t>
      </w:r>
      <w:r>
        <w:rPr>
          <w:rFonts w:hint="eastAsia"/>
        </w:rPr>
      </w:r>
      <w:r>
        <w:rPr>
          <w:rFonts w:ascii="Times New Roman" w:hAnsi="Times New Roman" w:eastAsia="Times New Roman"/>
          <w:color w:val="000000"/>
          <w:sz w:val="28"/>
          <w:szCs w:val="28"/>
        </w:rPr>
        <w:t>COMPANY-NAME</w:t>
      </w:r>
      <w:r>
        <w:rPr>
          <w:rFonts w:hint="eastAsia"/>
        </w:rPr>
      </w:r>
      <w:r>
        <w:rPr>
          <w:rFonts w:ascii="宋体" w:hAnsi="宋体" w:eastAsia="宋体"/>
          <w:color w:val="000000"/>
          <w:sz w:val="28"/>
          <w:szCs w:val="28"/>
        </w:rPr>
        <w:t>字段信息的</w:t>
      </w:r>
      <w:r>
        <w:rPr>
          <w:rFonts w:hint="eastAsia"/>
        </w:rPr>
      </w:r>
      <w:r>
        <w:rPr>
          <w:rFonts w:ascii="Times New Roman" w:hAnsi="Times New Roman" w:eastAsia="Times New Roman"/>
          <w:color w:val="000000"/>
          <w:sz w:val="28"/>
          <w:szCs w:val="28"/>
        </w:rPr>
        <w:t>UPDATE</w:t>
      </w:r>
      <w:r>
        <w:rPr>
          <w:rFonts w:hint="eastAsia"/>
        </w:rPr>
      </w:r>
      <w:r>
        <w:rPr>
          <w:rFonts w:ascii="宋体" w:hAnsi="宋体" w:eastAsia="宋体"/>
          <w:color w:val="000000"/>
          <w:sz w:val="28"/>
          <w:szCs w:val="28"/>
        </w:rPr>
        <w:t>语句</w:t>
      </w:r>
    </w:p>
    <w:p>
      <w:pPr>
        <w:numPr>
          <w:ilvl w:val="0"/>
          <w:numId w:val="36"/>
        </w:numPr>
        <w:snapToGrid w:val="false"/>
        <w:spacing w:before="0" w:after="0" w:line="240" w:lineRule="auto"/>
        <w:ind w:leftChars="200" w:hangingChars="200"/>
        <w:jc w:val="left"/>
        <w:rPr>
          <w:rFonts w:ascii="宋体" w:hAnsi="宋体" w:eastAsia="宋体"/>
          <w:b w:val="true"/>
          <w:bCs w:val="true"/>
          <w:color w:val="FF0000"/>
          <w:sz w:val="28"/>
          <w:szCs w:val="28"/>
          <w:shd w:val="clear" w:fill="FFFF00"/>
        </w:rPr>
      </w:pPr>
      <w:r>
        <w:rPr>
          <w:rFonts w:hint="eastAsia"/>
        </w:rPr>
      </w:r>
      <w:r>
        <w:rPr>
          <w:rFonts w:ascii="宋体" w:hAnsi="宋体" w:eastAsia="宋体"/>
          <w:b w:val="true"/>
          <w:bCs w:val="true"/>
          <w:color w:val="FF0000"/>
          <w:sz w:val="28"/>
          <w:szCs w:val="28"/>
          <w:shd w:val="clear" w:fill="FFFF00"/>
        </w:rPr>
        <w:t>问题</w:t>
      </w:r>
      <w:r>
        <w:rPr>
          <w:rFonts w:hint="eastAsia"/>
        </w:rPr>
      </w:r>
      <w:r>
        <w:rPr>
          <w:rFonts w:ascii="Times New Roman" w:hAnsi="Times New Roman" w:eastAsia="Times New Roman"/>
          <w:b w:val="true"/>
          <w:bCs w:val="true"/>
          <w:color w:val="FF0000"/>
          <w:sz w:val="28"/>
          <w:szCs w:val="28"/>
          <w:shd w:val="clear" w:fill="FFFF00"/>
        </w:rPr>
        <w:t>：</w:t>
      </w:r>
      <w:r>
        <w:rPr>
          <w:rFonts w:hint="eastAsia"/>
        </w:rPr>
      </w:r>
      <w:r>
        <w:rPr>
          <w:rFonts w:ascii="宋体" w:hAnsi="宋体" w:eastAsia="宋体"/>
          <w:b w:val="true"/>
          <w:bCs w:val="true"/>
          <w:color w:val="FF0000"/>
          <w:sz w:val="28"/>
          <w:szCs w:val="28"/>
          <w:shd w:val="clear" w:fill="FFFF00"/>
        </w:rPr>
        <w:t>老师</w:t>
      </w:r>
      <w:r>
        <w:rPr>
          <w:rFonts w:hint="eastAsia"/>
        </w:rPr>
      </w:r>
      <w:r>
        <w:rPr>
          <w:rFonts w:ascii="Times New Roman" w:hAnsi="Times New Roman" w:eastAsia="Times New Roman"/>
          <w:b w:val="true"/>
          <w:bCs w:val="true"/>
          <w:color w:val="FF0000"/>
          <w:sz w:val="28"/>
          <w:szCs w:val="28"/>
          <w:shd w:val="clear" w:fill="FFFF00"/>
        </w:rPr>
        <w:t>，</w:t>
      </w:r>
      <w:r>
        <w:rPr>
          <w:rFonts w:hint="eastAsia"/>
        </w:rPr>
      </w:r>
      <w:r>
        <w:rPr>
          <w:rFonts w:ascii="宋体" w:hAnsi="宋体" w:eastAsia="宋体"/>
          <w:b w:val="true"/>
          <w:bCs w:val="true"/>
          <w:color w:val="FF0000"/>
          <w:sz w:val="28"/>
          <w:szCs w:val="28"/>
          <w:shd w:val="clear" w:fill="FFFF00"/>
        </w:rPr>
        <w:t>这道题怎么做</w:t>
      </w:r>
      <w:r>
        <w:rPr>
          <w:rFonts w:hint="eastAsia"/>
        </w:rPr>
      </w:r>
      <w:r>
        <w:rPr>
          <w:rFonts w:ascii="Times New Roman" w:hAnsi="Times New Roman" w:eastAsia="Times New Roman"/>
          <w:b w:val="true"/>
          <w:bCs w:val="true"/>
          <w:color w:val="FF0000"/>
          <w:sz w:val="28"/>
          <w:szCs w:val="28"/>
          <w:shd w:val="clear" w:fill="FFFF00"/>
        </w:rPr>
        <w:t>？</w:t>
      </w:r>
      <w:r>
        <w:rPr>
          <w:rFonts w:hint="eastAsia"/>
        </w:rPr>
      </w:r>
      <w:r>
        <w:rPr>
          <w:rFonts w:ascii="宋体" w:hAnsi="宋体" w:eastAsia="宋体"/>
          <w:b w:val="true"/>
          <w:bCs w:val="true"/>
          <w:color w:val="FF0000"/>
          <w:sz w:val="28"/>
          <w:szCs w:val="28"/>
          <w:shd w:val="clear" w:fill="FFFF00"/>
        </w:rPr>
        <w:t>能否说下解题思路</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 xml:space="preserve"> 这个题目是不是有问题，没有外键呀。</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而且什么是信息不完整阿？是说要先在tmp-man表里加一个company-id字段？然后再执行update？</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但是</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 xml:space="preserve">你的这个update语法是没有问题的。可以通过where company-name修改。 </w:t>
      </w:r>
    </w:p>
    <w:p>
      <w:pPr>
        <w:numPr>
          <w:ilvl w:val="0"/>
          <w:numId w:val="1014"/>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Wingdings" w:hAnsi="Wingdings" w:eastAsia="Wingdings"/>
          <w:color w:val="000000"/>
          <w:sz w:val="28"/>
          <w:szCs w:val="28"/>
        </w:rPr>
      </w:r>
    </w:p>
    <w:p>
      <w:pPr>
        <w:numPr>
          <w:ilvl w:val="0"/>
          <w:numId w:val="1014"/>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Wingdings" w:hAnsi="Wingdings" w:eastAsia="Wingdings"/>
          <w:color w:val="000000"/>
          <w:sz w:val="28"/>
          <w:szCs w:val="28"/>
        </w:rPr>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表一</w:t>
      </w:r>
      <w:r>
        <w:rPr>
          <w:rFonts w:hint="eastAsia"/>
        </w:rPr>
      </w:r>
      <w:r>
        <w:rPr>
          <w:rFonts w:ascii="Times New Roman" w:hAnsi="Times New Roman" w:eastAsia="Times New Roman"/>
          <w:color w:val="000000"/>
          <w:sz w:val="28"/>
          <w:szCs w:val="28"/>
        </w:rPr>
        <w:t>：employee</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（Empid，Name，Age，Clender）</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（1，Mary，23，F）</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（2，John，45，M）</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（3，Rose，32，F）</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（4，Tom，28，M）</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表二</w:t>
      </w:r>
      <w:r>
        <w:rPr>
          <w:rFonts w:hint="eastAsia"/>
        </w:rPr>
      </w:r>
      <w:r>
        <w:rPr>
          <w:rFonts w:ascii="Times New Roman" w:hAnsi="Times New Roman" w:eastAsia="Times New Roman"/>
          <w:color w:val="000000"/>
          <w:sz w:val="28"/>
          <w:szCs w:val="28"/>
        </w:rPr>
        <w:t>：</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（TitleID，titlename）</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（1，Manager）</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（2，Lead）</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（3，Senior）</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（4，Junoer）</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表三</w:t>
      </w:r>
      <w:r>
        <w:rPr>
          <w:rFonts w:hint="eastAsia"/>
        </w:rPr>
      </w:r>
      <w:r>
        <w:rPr>
          <w:rFonts w:ascii="Times New Roman" w:hAnsi="Times New Roman" w:eastAsia="Times New Roman"/>
          <w:color w:val="000000"/>
          <w:sz w:val="28"/>
          <w:szCs w:val="28"/>
        </w:rPr>
        <w:t>：Employ Title</w:t>
      </w:r>
    </w:p>
    <w:p>
      <w:pPr>
        <w:numPr>
          <w:ilvl w:val="0"/>
          <w:numId w:val="37"/>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strike w:val="true"/>
          <w:color w:val="B3B3B3"/>
          <w:sz w:val="28"/>
          <w:szCs w:val="28"/>
        </w:rPr>
        <w:t>（Empid，Titleid，Explreststes）</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（1，1，1）</w:t>
      </w:r>
    </w:p>
    <w:p>
      <w:pPr>
        <w:numPr>
          <w:ilvl w:val="0"/>
          <w:numId w:val="37"/>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strike w:val="true"/>
          <w:color w:val="B3B3B3"/>
          <w:sz w:val="28"/>
          <w:szCs w:val="28"/>
        </w:rPr>
        <w:t>（1，2，1）</w:t>
      </w:r>
    </w:p>
    <w:p>
      <w:pPr>
        <w:numPr>
          <w:ilvl w:val="0"/>
          <w:numId w:val="37"/>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strike w:val="true"/>
          <w:color w:val="B3B3B3"/>
          <w:sz w:val="28"/>
          <w:szCs w:val="28"/>
        </w:rPr>
        <w:t>（2，2，1）</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（3，1，1）</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（4，3，1）</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（4，4，0）</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请用</w:t>
      </w:r>
      <w:r>
        <w:rPr>
          <w:rFonts w:hint="eastAsia"/>
        </w:rPr>
      </w:r>
      <w:r>
        <w:rPr>
          <w:rFonts w:ascii="Times New Roman" w:hAnsi="Times New Roman" w:eastAsia="Times New Roman"/>
          <w:color w:val="000000"/>
          <w:sz w:val="28"/>
          <w:szCs w:val="28"/>
        </w:rPr>
        <w:t>sql</w:t>
      </w:r>
      <w:r>
        <w:rPr>
          <w:rFonts w:hint="eastAsia"/>
        </w:rPr>
      </w:r>
      <w:r>
        <w:rPr>
          <w:rFonts w:ascii="宋体" w:hAnsi="宋体" w:eastAsia="宋体"/>
          <w:color w:val="000000"/>
          <w:sz w:val="28"/>
          <w:szCs w:val="28"/>
        </w:rPr>
        <w:t>找出同时拥有大于</w:t>
      </w:r>
      <w:r>
        <w:rPr>
          <w:rFonts w:hint="eastAsia"/>
        </w:rPr>
      </w:r>
      <w:r>
        <w:rPr>
          <w:rFonts w:ascii="Times New Roman" w:hAnsi="Times New Roman" w:eastAsia="Times New Roman"/>
          <w:color w:val="000000"/>
          <w:sz w:val="28"/>
          <w:szCs w:val="28"/>
        </w:rPr>
        <w:t>1</w:t>
      </w:r>
      <w:r>
        <w:rPr>
          <w:rFonts w:hint="eastAsia"/>
        </w:rPr>
      </w:r>
      <w:r>
        <w:rPr>
          <w:rFonts w:ascii="宋体" w:hAnsi="宋体" w:eastAsia="宋体"/>
          <w:color w:val="000000"/>
          <w:sz w:val="28"/>
          <w:szCs w:val="28"/>
        </w:rPr>
        <w:t>个有效</w:t>
      </w:r>
      <w:r>
        <w:rPr>
          <w:rFonts w:hint="eastAsia"/>
        </w:rPr>
      </w:r>
      <w:r>
        <w:rPr>
          <w:rFonts w:ascii="Times New Roman" w:hAnsi="Times New Roman" w:eastAsia="Times New Roman"/>
          <w:color w:val="000000"/>
          <w:sz w:val="28"/>
          <w:szCs w:val="28"/>
        </w:rPr>
        <w:t>title</w:t>
      </w:r>
      <w:r>
        <w:rPr>
          <w:rFonts w:hint="eastAsia"/>
        </w:rPr>
      </w:r>
      <w:r>
        <w:rPr>
          <w:rFonts w:ascii="宋体" w:hAnsi="宋体" w:eastAsia="宋体"/>
          <w:color w:val="000000"/>
          <w:sz w:val="28"/>
          <w:szCs w:val="28"/>
        </w:rPr>
        <w:t>的</w:t>
      </w:r>
      <w:r>
        <w:rPr>
          <w:rFonts w:hint="eastAsia"/>
        </w:rPr>
      </w:r>
      <w:r>
        <w:rPr>
          <w:rFonts w:ascii="Times New Roman" w:hAnsi="Times New Roman" w:eastAsia="Times New Roman"/>
          <w:color w:val="000000"/>
          <w:sz w:val="28"/>
          <w:szCs w:val="28"/>
        </w:rPr>
        <w:t>employee</w:t>
      </w:r>
      <w:r>
        <w:rPr>
          <w:rFonts w:hint="eastAsia"/>
        </w:rPr>
      </w:r>
      <w:r>
        <w:rPr>
          <w:rFonts w:ascii="宋体" w:hAnsi="宋体" w:eastAsia="宋体"/>
          <w:color w:val="000000"/>
          <w:sz w:val="28"/>
          <w:szCs w:val="28"/>
        </w:rPr>
        <w:t>记录</w:t>
      </w:r>
    </w:p>
    <w:p>
      <w:pPr>
        <w:numPr>
          <w:ilvl w:val="0"/>
          <w:numId w:val="36"/>
        </w:numPr>
        <w:snapToGrid w:val="false"/>
        <w:spacing w:before="0" w:after="0" w:line="240" w:lineRule="auto"/>
        <w:ind w:leftChars="200" w:hangingChars="200"/>
        <w:jc w:val="left"/>
        <w:rPr>
          <w:rFonts w:ascii="宋体" w:hAnsi="宋体" w:eastAsia="宋体"/>
          <w:b w:val="true"/>
          <w:bCs w:val="true"/>
          <w:color w:val="FF0000"/>
          <w:sz w:val="28"/>
          <w:szCs w:val="28"/>
          <w:shd w:val="clear" w:fill="FFFF00"/>
        </w:rPr>
      </w:pPr>
      <w:r>
        <w:rPr>
          <w:rFonts w:hint="eastAsia"/>
        </w:rPr>
      </w:r>
      <w:r>
        <w:rPr>
          <w:rFonts w:ascii="宋体" w:hAnsi="宋体" w:eastAsia="宋体"/>
          <w:b w:val="true"/>
          <w:bCs w:val="true"/>
          <w:color w:val="FF0000"/>
          <w:sz w:val="28"/>
          <w:szCs w:val="28"/>
          <w:shd w:val="clear" w:fill="FFFF00"/>
        </w:rPr>
        <w:t>问题</w:t>
      </w:r>
      <w:r>
        <w:rPr>
          <w:rFonts w:hint="eastAsia"/>
        </w:rPr>
      </w:r>
      <w:r>
        <w:rPr>
          <w:rFonts w:ascii="Times New Roman" w:hAnsi="Times New Roman" w:eastAsia="Times New Roman"/>
          <w:b w:val="true"/>
          <w:bCs w:val="true"/>
          <w:color w:val="FF0000"/>
          <w:sz w:val="28"/>
          <w:szCs w:val="28"/>
          <w:shd w:val="clear" w:fill="FFFF00"/>
        </w:rPr>
        <w:t>：</w:t>
      </w:r>
      <w:r>
        <w:rPr>
          <w:rFonts w:hint="eastAsia"/>
        </w:rPr>
      </w:r>
      <w:r>
        <w:rPr>
          <w:rFonts w:ascii="宋体" w:hAnsi="宋体" w:eastAsia="宋体"/>
          <w:b w:val="true"/>
          <w:bCs w:val="true"/>
          <w:color w:val="FF0000"/>
          <w:sz w:val="28"/>
          <w:szCs w:val="28"/>
          <w:shd w:val="clear" w:fill="FFFF00"/>
        </w:rPr>
        <w:t>老师</w:t>
      </w:r>
      <w:r>
        <w:rPr>
          <w:rFonts w:hint="eastAsia"/>
        </w:rPr>
      </w:r>
      <w:r>
        <w:rPr>
          <w:rFonts w:ascii="Times New Roman" w:hAnsi="Times New Roman" w:eastAsia="Times New Roman"/>
          <w:b w:val="true"/>
          <w:bCs w:val="true"/>
          <w:color w:val="FF0000"/>
          <w:sz w:val="28"/>
          <w:szCs w:val="28"/>
          <w:shd w:val="clear" w:fill="FFFF00"/>
        </w:rPr>
        <w:t>，</w:t>
      </w:r>
      <w:r>
        <w:rPr>
          <w:rFonts w:hint="eastAsia"/>
        </w:rPr>
      </w:r>
      <w:r>
        <w:rPr>
          <w:rFonts w:ascii="宋体" w:hAnsi="宋体" w:eastAsia="宋体"/>
          <w:b w:val="true"/>
          <w:bCs w:val="true"/>
          <w:color w:val="FF0000"/>
          <w:sz w:val="28"/>
          <w:szCs w:val="28"/>
          <w:shd w:val="clear" w:fill="FFFF00"/>
        </w:rPr>
        <w:t>这道题怎么做</w:t>
      </w:r>
      <w:r>
        <w:rPr>
          <w:rFonts w:hint="eastAsia"/>
        </w:rPr>
      </w:r>
      <w:r>
        <w:rPr>
          <w:rFonts w:ascii="Times New Roman" w:hAnsi="Times New Roman" w:eastAsia="Times New Roman"/>
          <w:b w:val="true"/>
          <w:bCs w:val="true"/>
          <w:color w:val="FF0000"/>
          <w:sz w:val="28"/>
          <w:szCs w:val="28"/>
          <w:shd w:val="clear" w:fill="FFFF00"/>
        </w:rPr>
        <w:t>？</w:t>
      </w:r>
      <w:r>
        <w:rPr>
          <w:rFonts w:hint="eastAsia"/>
        </w:rPr>
      </w:r>
      <w:r>
        <w:rPr>
          <w:rFonts w:ascii="宋体" w:hAnsi="宋体" w:eastAsia="宋体"/>
          <w:b w:val="true"/>
          <w:bCs w:val="true"/>
          <w:color w:val="FF0000"/>
          <w:sz w:val="28"/>
          <w:szCs w:val="28"/>
          <w:shd w:val="clear" w:fill="FFFF00"/>
        </w:rPr>
        <w:t>能否说下解题思路</w:t>
      </w:r>
    </w:p>
    <w:p>
      <w:pPr>
        <w:numPr>
          <w:ilvl w:val="0"/>
          <w:numId w:val="36"/>
        </w:numPr>
        <w:snapToGrid w:val="false"/>
        <w:spacing w:before="0" w:after="0" w:line="240" w:lineRule="auto"/>
        <w:ind w:leftChars="200" w:hangingChars="200"/>
        <w:jc w:val="left"/>
        <w:rPr>
          <w:rFonts w:ascii="宋体" w:hAnsi="宋体" w:eastAsia="宋体"/>
          <w:color w:val="000000"/>
          <w:sz w:val="28"/>
          <w:szCs w:val="28"/>
        </w:rPr>
      </w:pPr>
      <w:r>
        <w:rPr>
          <w:rFonts w:hint="eastAsia"/>
        </w:rPr>
      </w:r>
      <w:r>
        <w:rPr>
          <w:rFonts w:ascii="宋体" w:hAnsi="宋体" w:eastAsia="宋体"/>
          <w:color w:val="000000"/>
          <w:sz w:val="28"/>
          <w:szCs w:val="28"/>
        </w:rPr>
        <w:t>思路：对</w:t>
      </w:r>
      <w:r>
        <w:rPr>
          <w:rFonts w:hint="eastAsia"/>
        </w:rPr>
      </w:r>
      <w:r>
        <w:rPr>
          <w:rFonts w:ascii="Times New Roman" w:hAnsi="Times New Roman" w:eastAsia="Times New Roman"/>
          <w:color w:val="000000"/>
          <w:sz w:val="28"/>
          <w:szCs w:val="28"/>
        </w:rPr>
        <w:t>EmployTitle 进行分组查询，通过两个条件筛选，一个条件是有效Explreststes = 1，一个条件是大于1 count（*） &gt;1 。</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 xml:space="preserve">select * from </w:t>
      </w:r>
      <w:r>
        <w:rPr>
          <w:rFonts w:hint="eastAsia"/>
        </w:rPr>
      </w:r>
      <w:r>
        <w:rPr>
          <w:rFonts w:ascii="Times New Roman" w:hAnsi="Times New Roman" w:eastAsia="Times New Roman"/>
          <w:color w:val="000000"/>
          <w:sz w:val="28"/>
          <w:szCs w:val="28"/>
        </w:rPr>
        <w:t>EmployTitle group by Empid having  Explreststes = 1 and   count（*） &gt;1</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微软雅黑" w:hAnsi="微软雅黑" w:eastAsia="微软雅黑"/>
          <w:color w:val="000000"/>
          <w:sz w:val="24"/>
          <w:szCs w:val="24"/>
        </w:rPr>
      </w:r>
    </w:p>
    <w:p>
      <w:pPr>
        <w:numPr>
          <w:ilvl w:val="0"/>
          <w:numId w:val="37"/>
        </w:numPr>
        <w:snapToGrid w:val="false"/>
        <w:spacing w:before="0" w:after="0" w:line="240" w:lineRule="auto"/>
        <w:ind w:leftChars="200" w:hangingChars="200"/>
        <w:jc w:val="left"/>
        <w:rPr>
          <w:rFonts w:ascii="Times New Roman" w:hAnsi="Times New Roman" w:eastAsia="Times New Roman"/>
          <w:b w:val="true"/>
          <w:bCs w:val="true"/>
          <w:color w:val="ff0000"/>
          <w:sz w:val="28"/>
          <w:szCs w:val="28"/>
        </w:rPr>
      </w:pPr>
      <w:r>
        <w:rPr>
          <w:rFonts w:hint="eastAsia"/>
        </w:rPr>
      </w:r>
      <w:r>
        <w:rPr>
          <w:rFonts w:ascii="Times New Roman" w:hAnsi="Times New Roman" w:eastAsia="Times New Roman"/>
          <w:b w:val="true"/>
          <w:bCs w:val="true"/>
          <w:strike w:val="true"/>
          <w:color w:val="B3B3B3"/>
          <w:sz w:val="28"/>
          <w:szCs w:val="28"/>
        </w:rPr>
        <w:t>最新面试题目分享：</w:t>
      </w:r>
    </w:p>
    <w:p>
      <w:pPr>
        <w:numPr>
          <w:ilvl w:val="0"/>
          <w:numId w:val="37"/>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微软雅黑" w:hAnsi="微软雅黑" w:eastAsia="微软雅黑"/>
          <w:strike w:val="true"/>
          <w:color w:val="B3B3B3"/>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1、你在测试中发现了一个bug，但是开发经理认为这不是一个bug，你应该怎样解决？</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首先，将问题提交到缺陷管理库进行备案。</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然后，要获取判断的依据和标准：</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根绝需求说明书，产品说明、设计文档等，确认实际结果是否与计划有不一致的地方，提供缺陷是都确认的直接依据；</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如果没有文档依据，根据类似软件的一般特性来说明是否存在不一致的地方，来确认是否是缺陷；</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根据用户的一般使用习惯，来确认是否是缺陷；</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与设计人员，开发人员和客户代表等相关人员探讨，确认是否是缺陷；</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合理论述，客观严谨的向测试经理说明自己的判断理由；</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等待测试经历做出最终决定，如果仍然存在争议，可以通过公司政策所提供的渠道，向上级反应，并由上级做出决定</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2、给你一个网站，你如何测试？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首先，查找需求说明、网站设计等相关文档，分析测试需求；</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制定测试计划，确定测试范围和测试策略，一般包括以下及部分，功能性测试、界面测试、性能测试、数据库测试、安全性测试、兼容性测试；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7"/>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strike w:val="true"/>
          <w:color w:val="B3B3B3"/>
          <w:sz w:val="28"/>
          <w:szCs w:val="28"/>
        </w:rPr>
        <w:t>设计测试用例：</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功能测试（包括不限于）：</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链接测试。链接是否正确跳转，是否存在空页面和无效页面，是否有不正确的出错信息返回</w:t>
      </w:r>
    </w:p>
    <w:p>
      <w:pPr>
        <w:numPr>
          <w:ilvl w:val="0"/>
          <w:numId w:val="37"/>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strike w:val="true"/>
          <w:color w:val="B3B3B3"/>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提交功能的测试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多媒体元素是否可以正确加载和显示</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多语言支持是否能够正确显示选择的语言</w:t>
      </w:r>
    </w:p>
    <w:p>
      <w:pPr>
        <w:numPr>
          <w:ilvl w:val="0"/>
          <w:numId w:val="37"/>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strike w:val="true"/>
          <w:color w:val="B3B3B3"/>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界面测试（包括但不限于）：</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页面是否风格统一，美观</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7"/>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strike w:val="true"/>
          <w:color w:val="B3B3B3"/>
          <w:sz w:val="28"/>
          <w:szCs w:val="28"/>
        </w:rPr>
        <w:t>页面布局是否合理，重点内容和热点内容是否突出</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空间是否正常使用</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对于必须但未安装的控件，是否提供自动下载并安装的功能</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文字检查</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性能测试：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压力测试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负载测试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强度测试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数据库测试：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具体决定是否需要展开。数据库一般需要考虑连结性，对数据的存取操作，数据内容的验证等方面。</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安全性测试：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基本的登陆功能的检查</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是否存在溢出错误，导致系统崩溃或者权限泄露</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相关开发语言的常见安全性问题检查，例如：SQL注入</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如果需要高级的安全性问题，确定获得专业安全公司的帮助，外包测试，或者获取支持</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兼容性测试，根据需求说明的内容，确定支持的平台组合：</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浏览器的兼容性</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操作系统的兼容性</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软件平台的兼容性</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数据库的兼容性</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开展测试，并记录缺陷，合理的安排调整测试进度，提前获取测试所需的资源，建立管理体系（例如：需求变更，风险，配置，测试文档，缺陷报告，人力资源等内容）</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定期评审，对测试进行评估和总结，调整测试内容</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3、</w:t>
      </w:r>
      <w:r>
        <w:rPr>
          <w:rFonts w:hint="eastAsia"/>
        </w:rPr>
      </w:r>
      <w:r>
        <w:rPr>
          <w:rFonts w:ascii="Times New Roman" w:hAnsi="Times New Roman" w:eastAsia="Times New Roman"/>
          <w:color w:val="000000"/>
          <w:sz w:val="28"/>
          <w:szCs w:val="28"/>
        </w:rPr>
        <w:t>在搜索引擎中输入汉字就可以解析到对应的域名，请问如何使用LoadRunner进行测试</w:t>
      </w:r>
    </w:p>
    <w:p>
      <w:pPr>
        <w:numPr>
          <w:ilvl w:val="0"/>
          <w:numId w:val="36"/>
        </w:numPr>
        <w:snapToGrid w:val="false"/>
        <w:spacing w:before="0" w:after="0" w:line="240" w:lineRule="auto"/>
        <w:ind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建立测试计划，确定测试标准和测试范围</w:t>
      </w:r>
    </w:p>
    <w:p>
      <w:pPr>
        <w:numPr>
          <w:ilvl w:val="0"/>
          <w:numId w:val="36"/>
        </w:numPr>
        <w:snapToGrid w:val="false"/>
        <w:spacing w:before="0" w:after="0" w:line="240" w:lineRule="auto"/>
        <w:ind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设计典型场景的测试用例，都改常用业务流程和不常用的业务流程等</w:t>
      </w:r>
    </w:p>
    <w:p>
      <w:pPr>
        <w:numPr>
          <w:ilvl w:val="0"/>
          <w:numId w:val="36"/>
        </w:numPr>
        <w:snapToGrid w:val="false"/>
        <w:spacing w:before="0" w:after="0" w:line="240" w:lineRule="auto"/>
        <w:ind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根据测试用例，开发自动化测试脚本和场景</w:t>
      </w:r>
    </w:p>
    <w:p>
      <w:pPr>
        <w:numPr>
          <w:ilvl w:val="0"/>
          <w:numId w:val="36"/>
        </w:numPr>
        <w:snapToGrid w:val="false"/>
        <w:spacing w:before="0" w:after="0" w:line="240" w:lineRule="auto"/>
        <w:ind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录制测试脚本：新建一个脚本（Web/HTML协议）；点击录制按钮，在弹出的对话框的URL中输入”about:blank”；在打开的浏览器中进行正常操作流程后，结束录制；调试脚本并保存，可能要注意到字符集的关联。</w:t>
      </w:r>
    </w:p>
    <w:p>
      <w:pPr>
        <w:numPr>
          <w:ilvl w:val="0"/>
          <w:numId w:val="36"/>
        </w:numPr>
        <w:snapToGrid w:val="false"/>
        <w:spacing w:before="0" w:after="0" w:line="240" w:lineRule="auto"/>
        <w:ind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设置测试场景：针对性能设置测试场景，主要判断在正常情况下，系统的平均事务响应时间是否达标；针对压力负载设置测试场景，主要判断在长时间处于满负荷或者超出系统承载能力的条件下，系统是否会崩溃；执行测试，获取测试结果，分析测试结果</w:t>
      </w:r>
    </w:p>
    <w:p>
      <w:pPr>
        <w:numPr>
          <w:ilvl w:val="0"/>
          <w:numId w:val="36"/>
        </w:numPr>
        <w:snapToGrid w:val="false"/>
        <w:spacing w:before="0" w:after="0" w:line="240" w:lineRule="auto"/>
        <w:ind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4、目前主要的测试用例方法是？</w:t>
      </w:r>
    </w:p>
    <w:p>
      <w:pPr>
        <w:numPr>
          <w:ilvl w:val="0"/>
          <w:numId w:val="36"/>
        </w:numPr>
        <w:snapToGrid w:val="false"/>
        <w:spacing w:before="0" w:after="0" w:line="240" w:lineRule="auto"/>
        <w:ind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白盒测试：路径覆盖、代码走查、静态分析</w:t>
      </w:r>
    </w:p>
    <w:p>
      <w:pPr>
        <w:numPr>
          <w:ilvl w:val="0"/>
          <w:numId w:val="36"/>
        </w:numPr>
        <w:snapToGrid w:val="false"/>
        <w:spacing w:before="0" w:after="0" w:line="240" w:lineRule="auto"/>
        <w:ind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黑盒测试：边界值分析，等价类划分，错误推测法，因果图，状态图法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5、软件测安全性从哪几个方面测试？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软件安全性测试包括：程序、数据库安全测试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用户认证安全的测试要考虑问题：明确区分系统中不同用户权限 、系统中会不会出现用户冲突 、系统会不会因用户的权限的改变造成混乱 、用户登陆密码是否是可见、可复制 、是否可以通过绝对途径登陆系统（拷贝用户登陆后的链接直接进入系统）、用户退出系统后是否删除了所有鉴权标记，是否可以使用后退键而不通过输入口令进入 系统 、系统网络安全的测试要考虑问题 、测试采取的防护措施是否正确装配好，有关系统的补丁是否打上 、模拟非授权攻击，看防护系统是否坚固 、采用成熟的网络漏洞检查工具检查系统相关漏洞（即用最专业的黑客攻击工具攻击试一下，现在最常用的是 NBSI 系列和 IPhacker IP ） 、采用各种木马检查工具检查系统木马情况 、采用各种防外挂工具检查系统各组程序的外挂漏洞</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数据库安全考虑问题：系统数据是否机密、系统数据的完整性 、系统数据可管理性 、系统数据的独立性 、系统数据可备份和恢复能力（数据备份是否完整，可否恢复，恢复是否可以完整）</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6、什么是测试用例？什么是测试脚本？两者关系？</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测试用例：为实现测试而向被测试系统提供的输入数据、操作或各种环境设置以及期望结果的一个特定的合集</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测试脚本：为了进行自动化测试而编写的脚本</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关系：测试脚本的编写必须对应相应的测试用例</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7、简述：静态测试、动态测试、黑盒测试、白盒测试、α测试 、β测试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静态测试：不运行程序本身而寻找程序代码中可能存在的错误或评估程序代码的过程</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动态测试：实际运行被测程序，输入相应的测试实例，检查运行结果与预期结果的差异，判定执行结果是否符合要求，从而检测程序的正确性、可靠性、有效性、并分析系统运行效率和健壮性等性能</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黑盒测试：一般用来确认软件功能的正确性和可操作性，目的是检测软件的各个功能是否得以实现，把北侧程序当作一个黑盒，不考虑其内部结构,在知道该程序的输入和输出之间的关系或程序功能的情况下,依靠软件规格说明书来确定测试用例和推断测试结果的正确性</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白盒测试：根据软件内部的逻辑结构分析来进行测试,是基于代码的测试，测试人员通过阅读程序代码或者通过使用开发工具中的单步调试来判断软件的质量，一般黑盒测试由项目经理在程序员开发中来实现。</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α测:由一个用户在开发环境下进行的测试，也可以是公司内部的用户在模拟实际操作环境下进行的受控测试，Alpha测试不能由程序员或测试员完成</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7"/>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strike w:val="true"/>
          <w:color w:val="B3B3B3"/>
          <w:sz w:val="28"/>
          <w:szCs w:val="28"/>
        </w:rPr>
        <w:t>β测试: 软件的多个用户在一个或多个用户的实际使用环境下进行的测试，开发者通常不在测试现场，Beta测试不能由程序员或测试员完成</w:t>
      </w:r>
      <w:r>
        <w:rPr>
          <w:rFonts w:hint="eastAsia"/>
        </w:rPr>
      </w:r>
      <w:r>
        <w:rPr>
          <w:rFonts w:ascii="Times New Roman" w:hAnsi="Times New Roman" w:eastAsia="Times New Roman"/>
          <w:strike w:val="true"/>
          <w:color w:val="B3B3B3"/>
          <w:sz w:val="28"/>
          <w:szCs w:val="28"/>
        </w:rPr>
        <w:t xml:space="preserve"> </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8、软件测试分为几个阶段，各阶段的测试策略和要求是什么？</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和开发过程相对应，测试过程会依次经历单元测试、集成测试、系统测试、验收测试四个主要阶段：</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单元测试：单元测试是针对软件设计的最小单位––程序模块甚至代码段进行正确性检验的测试工作，通常由开发人员进行。</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集成测试：集成测试是将模块按照设计要求组装起来进行测试，主要目的是发现与接口有关的问题。由于在产品提交到测试部门前，产品开发小组都要进行联合调试，因此在大部分企业中集成测试是由开发人员来完成的。</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系统测试：系统测试是在集成测试通过后进行的，目的是充分运行系统，验证各子系统是否都能正常工作并完成设计的要求。它主要由测试部门进行，是测试部门最大最重要的一个测试，对产品的质量有重大的影响。</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7"/>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strike w:val="true"/>
          <w:color w:val="B3B3B3"/>
          <w:sz w:val="28"/>
          <w:szCs w:val="28"/>
        </w:rPr>
        <w:t>验收测试：验收测试以需求阶段的《需求规格说明书》为验收标准，测试时要求模拟实际用户的运行环境。对于实际项目可以和客户共同进行，对于产品来说就是最后一次的系统测试。测试内容为对功能模块的全面测试，尤其要进行文档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单元测试测试策略：</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自顶向下的单元测试策略：比孤立单元测试的成本高很多，不是单元测试的一个好的选择。</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自底向上的单元测试策略：比较合理的单元测试策略，但测试周期较长。</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7"/>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strike w:val="true"/>
          <w:color w:val="B3B3B3"/>
          <w:sz w:val="28"/>
          <w:szCs w:val="28"/>
        </w:rPr>
        <w:t>孤立单元测试策略：最好的单元测试策略。</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集成测试的测试策略：</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7"/>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strike w:val="true"/>
          <w:color w:val="B3B3B3"/>
          <w:sz w:val="28"/>
          <w:szCs w:val="28"/>
        </w:rPr>
        <w:t>大爆炸集成：适应于一个维护型项目或被测试系统较小</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自顶向下集成：适应于产品控制结构比较清晰和稳定；高层接口变化较小；底层接口未定义或经常可能被修改；产口控制组件具有较大的技术风险，需要尽早被验证；希望尽早能看到产品的系统功能行为。</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自底向上集成：适应于底层接口比较稳定；高层接口变化比较频繁；底层组件较早被完成。</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基于进度的集成</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优点：具有较高的并行度；能够有效缩短项目的开发进度。</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缺点：桩和驱动工作量较大；有些接口测试不充分；有些测试重复和浪费。</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系统测试的测试策略：</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数据和数据库完整性测试；功能测试；用户界面测试；性能评测；负载测试；强度测试；容量测试；安全性和访问控制测试；故障转移和恢复测试；配置测试；安装测试；加密测试；可用性测试；版本验证测试；文档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9、测试人员在软件开发过程中的任务是什么？</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1、尽可能早的找出系统中的Bug；</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2、避免软件开发过程中缺陷的出现；</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3、衡量软件的品质，保证系统的质量；</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4、关注用户的需求，并保证系统符合用户需求。</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总的目标是：确保软件的质量。</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10、在您以往的工作中，一条软件缺陷（或者叫Bug）记录都包含了哪些内容？如何提交高质量的软件缺陷（Bug）记录？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一条Bug记录最基本应包含：</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bug编号；</w:t>
      </w:r>
    </w:p>
    <w:p>
      <w:pPr>
        <w:numPr>
          <w:ilvl w:val="0"/>
          <w:numId w:val="37"/>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strike w:val="true"/>
          <w:color w:val="B3B3B3"/>
          <w:sz w:val="28"/>
          <w:szCs w:val="28"/>
        </w:rPr>
        <w:t>bug严重级别，优先级；</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bug产生的模块；</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首先要有bug摘要，阐述bug大体的内容；</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bug对应的版本；</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bug详细现象描述，包括一些截图、录像....等等；</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bug出现时的测试环境，产生的条件即对应操作步骤；</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高质量的Bug记录：</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 通用UI要统一、准确</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缺陷报告的UI要与测试的软件UI保持一致，便于查找定位。</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2) 尽量使用业界惯用的表达术语和表达方法</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使用业界惯用的表达术语和表达方法，保证表达准确，体现专业化。</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3) 每条缺陷报告只包括一个缺陷</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每条缺陷报告只包括一个缺陷，可以使缺陷修正者迅速定位一个缺陷，集中精力每次只修正一个缺陷。校验者每次只校验一个缺陷是否已经正确修正。</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4) 不可重现的缺陷也要报告</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首先缺陷报告必须展示重现缺陷的能力。不可重现的缺陷要尽力重现，若尽力之后仍不能重现，仍然要报告此缺陷，但在报告中要注明无法再现，缺陷出现的频率。</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5) 明确指明缺陷类型</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根据缺陷的现象，总结判断缺陷的类型。例如，即功能缺陷、界面缺陷、数据缺陷，合理化建议这是最常见的缺陷或缺陷类型，其他形式的缺陷或缺陷也从属于其中某种形式。</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6) 明确指明缺陷严重等级和优先等级</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时刻明确严重等级和优先等级之间的差别。高严重问题可能不值得解决，小装饰性问题可能被当作高优先级。</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7) 描述 (Description) ，简洁、准确，完整，揭示缺陷实质，记录缺陷或缺陷出现的位置</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描述要准确反映缺陷的本质内容，简短明了。为了便于在软件缺陷管理数据库中寻找制定的测试缺陷，包含缺陷发生时的用户界面（UI）是个良好的习惯。例如记录对话框的标题、菜单、按钮等控件的名称。</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8) 短行之间使用自动数字序号，使用相同的字体、字号、行间距</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短行之间使用自动数字序号，使用相同的字体、字号、行间距，可以保证各条记录格式一致，做到规范专业。</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9) 每一个步骤尽量只记录一个操作</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保证简洁、条理井然，容易重复操作步骤。</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10) 确认步骤完整，准确，简短</w:t>
      </w:r>
    </w:p>
    <w:p>
      <w:pPr>
        <w:numPr>
          <w:ilvl w:val="0"/>
          <w:numId w:val="37"/>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strike w:val="true"/>
          <w:color w:val="B3B3B3"/>
          <w:sz w:val="28"/>
          <w:szCs w:val="28"/>
        </w:rPr>
        <w:t>保证快速准确的重复缺陷，“完整”即没有缺漏，“准确”即步骤正确，“简短”即没有多余的步骤。</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11) 根据缺陷，可选择是否进行图象捕捉</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为了直观的观察缺陷或缺陷现象，通常需要附加缺陷或缺陷出现的界面，以图片的形式作为附件附着在记录的“附件”部分。为了节省空间，又能真实反映缺陷或缺陷本质，可以捕捉缺陷或缺陷产生时的全屏幕，活动窗口和局部区域。为了迅速定位、修正缺陷或缺陷位置，通常要求附加中文对照图。</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附加必要的特殊文档和个人建议和注解</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如果打开某个特殊的文档而产生的缺陷或缺陷，则必须附加该文档，从而可以迅速再现缺陷或缺陷。有时，为了使缺陷或缺陷修正者进一步明确缺陷或缺陷的表现，可以附加个人的修改建议或注解。</w:t>
      </w:r>
    </w:p>
    <w:p>
      <w:pPr>
        <w:numPr>
          <w:ilvl w:val="0"/>
          <w:numId w:val="37"/>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strike w:val="true"/>
          <w:color w:val="B3B3B3"/>
          <w:sz w:val="28"/>
          <w:szCs w:val="28"/>
        </w:rPr>
        <w:t>12) 检查拼写和语法缺陷</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在提交每条缺陷或缺陷之前，检查拼写和语法，确保内容正确，正确的描述缺陷。</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13) 尽量使用短语和短句，避免复杂句型句式</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软件缺陷管理数据库的目的是便于定位缺陷，因此，要求客观的描述操作步骤，不需要修饰性的词汇和复杂的句型，增强可读性。</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以上概括了报告测试缺陷的规范要求，随着软件的测试要求不同，测试者经过长期测试，积累了相应的测试经验，将会逐渐养成良好的专业习惯，不断补充新的规范书写要求。此外，经常阅读、学习其他测试工程师的测试缺陷报告，结合自己以前的测试缺陷报告进行对比和思考，可以不断提高技巧。</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14) 缺陷描述内容</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缺陷描述的内容可以包含缺陷操作步骤，实际结果和期望结果。操作步骤可以方便开发人员再现缺陷进行修正，有些开发的再现缺陷能力很差，虽然他明白你所指的缺陷，但就是无法再现特别是对系统不熟悉的新加入开发人员，介绍步骤可以方便他们再现。实际结果可以让开发明白错误是什么，期望结果可以让开发了解正确的结果应该是如何。</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11、黑盒测试和白盒测试是软件测试的两种基本方法，请分别说明各自的优点和缺点！</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黑盒测试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优点：比较简单，不需要了解程序内部的代码及实现；与软件的内部实现无关；  从用户角度出发，能很容易的知道用户会用到哪些功能，会遇到哪些问题；基于软件开发文档，所以也能知道软件实现了文档中的哪些功能；在做软件自动化测试时较为方便。</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缺点：不可能覆盖所有的代码，覆盖率较低，大概只能达到总代码量的30%；自动化测试的复用性较低。</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白盒测试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优点：帮助软件测试人员增大代码的覆盖率，提高代码的质量，发现代码中隐    藏的问题。</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缺点：程序运行会有很多不同的路径，不可能测试所有的运行路径；测试基于代码，只能测试开发人员做的对不对，而不能知道设计的正确与否，可能会漏掉一些功能需求；系统庞大时，测试开销会非常大。</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12、如何测试一个纸杯？</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用户文档：使用手册是否对杯子的用法、限制、使用条件等有详细描述</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功能度：用水杯装水看漏不漏；水能不能被喝到</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安全性：杯子有没有毒或细菌</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可靠性：杯子从不同高度落下的损坏程度</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可移植性：杯子在不同的地方、温度等环境下是否都可以正常使用</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兼容性：杯子是否能够容纳果汁、白水、酒精、汽油等</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易用性：杯子是否烫手、是否有防滑措施、是否方便饮用</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疲劳测试：将杯子盛上水（案例一）放24小时检查泄漏时间和情况；盛上汽油（案例二）放24小时检查泄漏时间和情况等</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压力测试：用根针并在针上面不断加重量，看压强多大时会穿透</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13、测试计划工作的目的是什么？测试计划文档的内容应该包括什么？其中哪些是最重要的？</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软件测试计划是指导测试过程的纲领性文件：</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领导能够根据测试计划进行宏观调控，进行相应资源配置等</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测试人员能够了解整个项目测试情况以及项目测试不同阶段的所要进行的工作等</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便于其他人员了解测试人员的工作内容，进行有关配合工作</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包含了产品概述、测试策略、测试方法、测试区域、测试配置、测试周期、测试资源、测试交流、风险分析等内容。借助软件测试计划，参与测试的项目成员，尤其是测试管理人员，可以明确测试任务和测试方法，保持测试实施过程的顺畅沟通，跟踪和控制测试进度，应对测试过程中的各种变更。</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测试计划编写6要素（5W1H）：</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why——为什么要进行这些测试；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what—测试哪些方面，不同阶段的工作内容；</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when—测试不同阶段的起止时间；</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where—相应文档，缺陷的存放位置，测试环境等；</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who—项目有关人员组成，安排哪些测试人员进行测试；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how—如何去做，使用哪些测试工具以及测试方法进行测试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测试计划和测试详细规格、测试用例之间是战略和战术的关系，测试计划主要从宏观上规划测试活动的范围、方法和资源配置，而测试详细规格、测试用例是完成测试任务的具体战术。所以其中最重要的是测试测试策略和测试方法（最好是能先评审）。</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14、详细的描述一个测试活动完整的过程</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（以瀑布模型为例）</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项目经理通过和客户的交流，完成需求文档，由开发人员和测试人员共同完成需求文档的评审，评审的内容包括：需求描述不清楚的地方和可能有明显冲突或者无法实现的功能的地方。项目经理通过综合开发人员，测试人员以及客户的意见，完成项目计划。然后SQA进入项目，开始进行统计和跟踪</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开发人员根据需求文档完成需求分析文档，测试人员进行评审，评审的主要内容包括是否有遗漏或双方理解不同的地方。测试人员完成测试计划文档，测试计划包括的内容上面有描述。</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测试人员根据修改好的需求分析文档开始写测试用例，同时开发人员完成概要设计文档，详细设计文档。此两份文档成为测试人员撰写测试用例的补充材料。</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测试用例完成后，测试和开发需要进行评审。</w:t>
      </w:r>
    </w:p>
    <w:p>
      <w:pPr>
        <w:numPr>
          <w:ilvl w:val="0"/>
          <w:numId w:val="37"/>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strike w:val="true"/>
          <w:color w:val="B3B3B3"/>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测试人员搭建环境</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开发人员提交第一个版本，可能存在未完成功能，需要说明。测试人员进行测试，发现BUG后提交给BugZilla。</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开发提交第二个版本，包括Bug Fix以及增加了部分功能，测试人员进行测试。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重复上面的工作，一般是3-4个版本后BUG数量减少，达到出货的要求。</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如果有客户反馈的问题，需要测试人员协助重现并重新测试。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15、BUG管理工具的跟踪过程（用BugZilla为例子）</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测试人员发现了BUG，提交到Bugzilla中，状态为new，BUG的接受者为开发接口人员</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开发接口将BUG分配给相关的模块的开发人员，状态修改为已分配，开发人员和测试确认BUG，如果是本人的BUG，则设置为接收；如果是别的开发人员的问题，则转发出去，由下一个开发人员来进行此行为；如果认为不是问题，则需要大家讨论并确认后，拒绝这个BUG，然后测试人员关闭此问题。</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如果开发人员接受了BUG，并修改好以后，将BUG状态修改为已修复，并告知测试在哪个版本中可以测试。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测试人员在新版本中测试，如果发现问题依然存在，则拒绝验证；如果已经修复，则关闭BUG。</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16、软件产品质量特性是什么?</w:t>
      </w:r>
    </w:p>
    <w:p>
      <w:pPr>
        <w:numPr>
          <w:ilvl w:val="0"/>
          <w:numId w:val="37"/>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strike w:val="true"/>
          <w:color w:val="B3B3B3"/>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功能性：适应性、准确性、互操作性、依从性、安全性。</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可靠性：成熟性、容错性、易恢复性。</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可使用性：易理解性、易学习性、易操作性。</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效率：时间特性、资源特性。</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可维护性：易分析性、易变更性、稳定性、易测试性。</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可移植性：适应性、易安装性、遵循性、易替换性</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17、一台客户端有三百个客户与三百个客户端有三百个客户对服务器施压，有什么区别?</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7"/>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strike w:val="true"/>
          <w:color w:val="B3B3B3"/>
          <w:sz w:val="28"/>
          <w:szCs w:val="28"/>
        </w:rPr>
        <w:t>300个用户在一个客户端上，会占用客户机更多的资源，而影响测试的结果。线程之间可能发生干扰，而产生一些异常。</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300个用户在一个客户端上，需要更大的带宽。</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IP地址的问题，可能需要使用IP Spoof来绕过服务器对于单一IP地址最大连接数的限制。</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所有用户在一个客户端上，不必考虑分布式管理的问题；而用户分布在不同的客户端上，需要考虑使用控制器来整体调配不同客户机上的用户。同时，还需要给予相应的权限配置和防火墙设置。</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18、试述软件的概念和特点？软件复用的含义？构件包括哪些？</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软件是计算机系统中与硬件相互依存的另一部分，与计算机系统操作有关的计算机程序、规程、规则，以及可能有的文件、文档及数据。</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软件复用(SoftWare Reuse)是将已有软件的各种有关知识用于建立新的软件，以缩减软件开发和维护的花费。软件复用是提高软件生产力和质量的一种重要技术。早期的软件复用主要是代码级复用，被复用的知识专指程序，后来扩大到包括领域知识、开发经验、设计决定、体系结构、需求、设计、代码和文档等一切有关方面。</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可以被复用的软件成分一般称作可复用构件</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19、软件生存周期及其模型是什么？</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软件生存周期（Software life cycle）又称为软件生命周期，生存期。是指从形成开发软件概念起，所开发的软件使用以后，直到失去使用价值消亡为止的整个过程。一般来说，整个生存周期包括，计划、开发、运行（维护）三个时期，每个时期又划分为若干个阶段，每个阶段有明确的任务。</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周期模型（典型的几种）：</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瀑布模型</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快速原型模型：快速原型模型允许在需求分析阶段对软件的需求进行初步而非完全的分析和定义，快速设计开发出软件系统的原型，该原型向用户展示待开发软件的全部或部分功能和性能；用户对该原型进行测试评定，给出具体改进意见以丰富细化软件需求；开发人员据此对软件进行修改完善，直至用户满意认可之后，进行软件的完整实现及测试、维护。</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迭代模型：迭代包括产生产品发布（稳定、可执行的产品版本）的全部开发活动和要使用该发布必需的所有其他外围元素。在某种程度上，开发迭代是一次 完整地经过所有工作流程的过程：需求分析、设计、实施和测试工作流程。实质上，它类似小型的瀑布式项目。RUP认为，所有的阶段都可以细分为迭代。每一次 的迭代都会产生一个可以发布的产品，这个产品是最终产品的一个子集。</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生命周期阶段：</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软件计划与可行性分析</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需求分析</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软件设计</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编码</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软件测试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运行与维护</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20、什么是软件测试？目的和原则？</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在规定的条件下对程序进行操作，以发现程序错误，衡量软件质量，并对其是否能满足设计要求进行评估的过程</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软件测试的目的：</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测试是程序的执行过程，目的在于发现错误</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一个成功的测试用例在于发现至今未发现的错误</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一个成功测试是发现了至今未发现的错误的测试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确保产品完成了她所承受或公布的功能，并且用户可以访问到的功能都有明确的书面说明</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确保产品满足性能和效率的要求</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确保产品是健壮的和适应用户环境的</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软件测试的原则：</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测试用例中一个必须部分是对预期输出或接过进行定义</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程序员应避免测试自己编写的程序</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编写软件的组织不应当测试自己编写的软件</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7"/>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strike w:val="true"/>
          <w:color w:val="B3B3B3"/>
          <w:sz w:val="28"/>
          <w:szCs w:val="28"/>
        </w:rPr>
        <w:t>应当彻底检查每个测试的执行结果</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测试用例的编写不仅应当根据有效和预料到的输入情况，而且也应当根据无效和未预料到的输入情况</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检擦程序是否“未做其应该做的”仅是测试的一半，测试的另一半是检查程序是否“做了其不应该做的”</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应避免测试用例用后即弃，除非软件本身就是个一次性的软件</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计划测试工作时不应默许假定不会发现错误</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程序某部分存在更多错误的可能性，与该部分已经发现错误的数量成正比</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软件测试是一项极富创造性，极具智力的挑战性的工作</w:t>
      </w:r>
    </w:p>
    <w:p>
      <w:pPr>
        <w:numPr>
          <w:ilvl w:val="0"/>
          <w:numId w:val="37"/>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strike w:val="true"/>
          <w:color w:val="B3B3B3"/>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21、软件质量保证体系是什么 国家标准中与质量保证管理相关的几个标准是什么?他们的编号和全称是什么?</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SQA由一套软件工程过程和方法组成，以保证（软件的）质量。SQA贯穿整个软件开发过程，(它)应包括需求文档评审、代码控制、代码评审、变更管理、配置管理、版本管理和软件测试。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软件质量保证（SQA-Software Quality Assurance）是建立一套有计划，有系统的方法，来向管理层保证拟定出的标准、步骤、实践和方法能够正确地被所有项目所采用。软件质量保证的目的是使软件过程对于管理人员来说是可见的。它通过对软件产品和活动进行评审和审计来验证软件是合乎标准的。软件质量保证组在项目开始时就一起参与建立计划、标准和过程。这些将使软件项目满足机构方针的要求。</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22、您认为在测试人员同开发人员的沟通过程中，如何提高沟通的效率和改善沟通的效果？维持测试人员同开发团队中其他成员良好的人际关系的关键是什么？</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尽量面对面的沟通，其次是能直接通过电话沟通，如果只能通过Email等非及时沟通工具的话，强调必须对特性的理解深刻以及能表达清楚。</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运用一些测试管理工具如TestDirector进行管理也是较有效的方法，同时要注意在TestDirector中对BUG有准确的描述。</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在团队中建立测试人员与开发人员良好沟通中注意以下几点：</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Times New Roman" w:hAnsi="Times New Roman" w:eastAsia="Times New Roman"/>
          <w:color w:val="000000"/>
          <w:sz w:val="28"/>
          <w:szCs w:val="28"/>
        </w:rPr>
        <w:t>一真诚、二是团队精神、三是在专业上有共同语言、四是要对事不</w:t>
      </w:r>
      <w:r>
        <w:rPr>
          <w:rFonts w:hint="eastAsia"/>
        </w:rPr>
      </w:r>
      <w:r>
        <w:rPr>
          <w:rFonts w:ascii="Times New Roman" w:hAnsi="Times New Roman" w:eastAsia="Times New Roman"/>
          <w:color w:val="000000"/>
          <w:sz w:val="28"/>
          <w:szCs w:val="28"/>
        </w:rPr>
        <w:t>人，工作至上</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当然也可以通过直接指出一些小问题，而不是进入BUG Tracking System来增加对方的好感。</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23、你对测试最大的兴趣在哪里？为什么？</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回答这个面试题，没有固定统一的答案，但可能是许多企业都会问到的。提供以下答案供考：</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最大的兴趣，感觉这是一个有挑战性的工作；</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测试是一个经验行业，工作越久越能感觉到做好测试的难度和乐趣</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通过自己的工作，能使软件产品越来越完善，从中体会到乐趣</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回答此类问题注意以下几个方面：</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尽可能的切合招聘企业的技术路线来表达你的兴趣，例如该企业是数据库应用的企业，那么表示你的兴趣在数据库的测试，并且希望通过测试提升自己的数据库掌握能力。</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表明你做测试的目的是为了提升能力，也是为了更好的做好测试；提升能力不是为了以后转开发或其他的，除非用人企业有这样的安排。</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不要过多的表达你的兴趣在招聘企业的范畴这外。比如招聘企业是做财务软件的，可是你表现出来的是对游戏软件的兴趣；或招聘是做JAVA开发的，而你的兴趣是在C类语言程序的开发。</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24、你自认为测试的优势在哪里？</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该面试也没有固定不变的答案，但可参考以下几点，并结合自身特点：</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有韧性、有耐心、做事有条理性、喜欢面对挑战、有信心做好每一件事情、较强的沟通能力、从以前的经理处都得到了很好的评价表明我做的很好</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25、简述你在以前的工作中做过哪些事情，比较熟悉什么？</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7"/>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strike w:val="true"/>
          <w:color w:val="B3B3B3"/>
          <w:sz w:val="28"/>
          <w:szCs w:val="28"/>
        </w:rPr>
        <w:t>我过去的主要工作是系统测试和自动化测试。在系统测试中，主要是对BOSS系统的业务逻辑功能，以及软交换系统的Class 5特性进行测试。性能测试中，主要是进行的压力测试，在各个不同数量请求的情况下，获取系统响应时间以及系统资源消耗情况。自动化测试主要是通过自己写脚本以及一些第三方工具的结合来测试软交换的特性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在测试中，我感觉对用户需求的完全准确的理解非常重要。另外，就是对BUG的管理，要以需求为依据，并不是所有BUG均需要修改。</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测试工作需要耐心和细致，因为在新版本中，虽然多数原来发现的BUG得到了修复，但原来正确的功能也可能变得不正确。因此要注重迭代测试和回归测试。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26、在C/C++中static有什么用途？（请至少说明两种）</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1)在函数体，一个被声明为静态的变量在这一函数被调用过程中维持其值不变。</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2) 在模块内（但在函数体外），一个被声明为静态的变量可以被模块内所用函数访问，但不能被模块外其它函数访问。它是一个本地的全局变量。</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3) 在模块内，一个被声明为静态的函数只可被这一模块内的其它函数调用。那就是，这个函数被限制在声明它的模块的本地范围内使用</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27、引用与指针有什么区别？</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 引用必须被初始化，指针不必。</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2) 引用初始化以后不能被改变，指针可以改变所指的对象。</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3) 不存在指向空值的引用，但是存在指向空值的指针。</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28、Internet采用哪种网络协议？该协议的主要层次结构？Internet物理地址和IP地址转换采用什么协议？</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TCP/IP协议主要层次结构为： 应用层/传输层/网络层/数链路层。</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ARP (Address Resolution Protocol)（地据址解析协议）</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7"/>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strike w:val="true"/>
          <w:color w:val="B3B3B3"/>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29、说说你对集成测试中自顶向下集成和自底向上集成两个策略的理解，要谈出它们各自的优缺点和主要适应于哪种类型测试；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自顶向下集成</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优点：较早地验证了主要控制和判断点；按深度优先可以首先实现和验证一个完整的软件功能；功能较早证实，带来信心；只需一个驱动，减少驱动器开发的费用；支持故障隔离。</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缺点：柱的开发量大；底层验证被推迟；底层组件测试不充分。</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适应于产品控制结构比较清晰和稳定；高层接口变化较小；底层接口未定义或经常可能被修改；产口控制组件具有较大的技术风险，需要尽早被验证；希望尽早能看到产品的系统功能行为。</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2、自底向上集成</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优点：对底层组件行为较早验证；工作最初可以并行集成，比自顶向下效率高；减少了桩的工作量；支持故障隔离。</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缺点：驱动的开发工作量大；对高层的验证被推迟，设计上的错误不能被及时发现。</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适应于底层接口比较稳定；高层接口变化比较频繁；底层组件较早被完成。</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30、软件验收测试包括:</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正式验收测试、alpha测试、beta测试三种测试。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31、系统测试的策略有很多种的:</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有性能测试、负载测试、强度测试、易用性测试、安全测试、配置测试、安装测试、文档测试、故障恢复测试、用户界面测试、恢复测试、分布测试、可用性测试。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32、设计系统测试计划需要参考的项目文档有:</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软件测试计划、软件需求工件、和迭代计划</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33．通过画因果图来写测试用例的步骤为___、___、___、___及把因果图转换为状态图共五个步骤。利用因果图生成测试用例的基本步骤是：</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分析软件规格说明描述中，哪些是原因（即输入条件或输入条件的等价类），哪些是结果（即输出条件），并给每个原因和结果赋予一个标识符。</w:t>
      </w:r>
    </w:p>
    <w:p>
      <w:pPr>
        <w:numPr>
          <w:ilvl w:val="0"/>
          <w:numId w:val="37"/>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strike w:val="true"/>
          <w:color w:val="B3B3B3"/>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分析软件规格说明描述中的语义，找出原因与结果之间，原因与原因之间对应的是什么关系? 根据这些关系，画出因果图。</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由于语法或环境限制，有些原因与原因之间，原因与结果之间的组合情况不可能出现。为表明这些特殊情况，在因果图上用一些记号标明约束或限制条件。 § 把因果图转换成判定表。</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把判定表的每一列拿出来作为依据，设计测试用例。</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34、请说出这些测试最好由那些人员完成，测试的是什么？</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代码、函数级测试一般由白盒测试人员完成，他们针对每段代码或函数进行正确性检验，检查其是否正确的实现了规定的功能。</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模块、组件级测试主要依据是程序结构设计测试模块间的集成和调用关系，一般由测试人员完成。</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系统测试在于模块测试与单元测试的基础上进行测试。了解系统功能与性能，根据测试用例进行全面的测试。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35、设计测试用例时应该考虑哪些方面，即不同的测试用例针对那些方面进行测试？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设计测试用例时需要注意的是，除了对整体流程及功能注意外，还要注意强度测试、性能测试、压力测试、边界值测试、稳定性测试、安全性测试等多方面。（测试用例需要考虑的四个基本要素是输入、输出、操作和测试环境；另外，测试用例需要考虑的是测试类型（功能、性能、安全……），这部分可以参照TP做答。此外，还需要考虑用例的重要性和优先级）</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36、在windows下保存一个文本文件时会弹出保存对话框，如果为文件名建立测试用例，等价类应该怎样划分？</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单字节，如A；双字节， AA、我我；特殊字符 /‘。‘；、=-等；保留字，如com；文件格式为8.3格式的；文件名格式为非8.3格式的；/,\,*等九个特殊字符。</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37、假设有一个文本框要求输入10个字符的邮政编码，对于该文本框应该怎样划分等价类？</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特殊字符，如10个*或￥；英文字母，如ABCDefghik；小于十个字符，如123；大于十个字符，如11111111111；数字和其他混合，如123AAAAAAA；空字符；保留字符</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38、软件测试项目从什么时候开始，？为什么？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软件测试应该在需求分析阶段就介入,因为测试的对象不仅仅是程序编码,应该对软件开发过程中产生的所有产品都测试,并且软件缺陷存在放大趋势.缺陷发现的越晚,修复它所花费的成本就越大.</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39、什么是回归测试?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回归测试: (regression   testing): 回归测试有两类：用例回归和错误回归；用例回归是过一段时间以后再回头对以前使用过的用例在重新进行测试，看看会重新发现问题。错误回归，就是在新版本中，对以前版本中出现并修复的缺陷进行再次验证，并以缺陷为核心，对相关修改的部分进行测试的方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40、单元测试、集成测试、系统测试的侧重点是什么？</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单元测试针对的是软件设计的最小单元--程序模块（面向过程中是函数、过程；面向对象中是类。）,进行正确性检验的测试工作,在于发现每个程序模块内部可能存在的差错.一般有两个步骤:人工静态检查\动态执行跟踪 </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集成测试针对的是通过了单元测试的各个模块所集成起来的组件进行检验,其主要内容是各个单元模块之间的接口,以及各个模块集成后所实现的功能.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系统测试针对的是集成好的软件系统，作为整个计算机系统的一个元素,与计算机硬件\外设\某些支持软件\数据和人员等其他系统元素结合在一起,要在实际的运行环境中,对计算机系统进行一系列的集成测试和确认测试.</w:t>
      </w:r>
    </w:p>
    <w:p>
      <w:pPr>
        <w:numPr>
          <w:ilvl w:val="0"/>
          <w:numId w:val="1014"/>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Wingdings" w:hAnsi="Wingdings" w:eastAsia="Wingdings"/>
          <w:color w:val="000000"/>
          <w:sz w:val="24"/>
          <w:szCs w:val="24"/>
        </w:rPr>
      </w:r>
    </w:p>
    <w:p>
      <w:pPr>
        <w:numPr>
          <w:ilvl w:val="0"/>
          <w:numId w:val="1014"/>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Wingdings" w:hAnsi="Wingdings" w:eastAsia="Wingdings"/>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41、一个测试工程师应具备那些素质？</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1、责任心2、沟通能力3、团队合作精神4、耐心、细心、信心5、时时保持怀疑态度，并且有缺陷预防的意识6、具备一定的编程经验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42、你所了解的的软件测试类型都有哪些，简单介绍一下。</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按测试策略分类：1、静态与动态测试2、黑盒与白盒测试 3、手工和自动测试 4、冒烟测试 5、回归测试；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按测试阶段分类：单元测试、集成测试、系统测试；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其他常见测试方法：1、功能测试 2、性能测试 3、压力测试 4、负载测试 5、易用性测试 6、安装测试 7、界面测试 8、配置测试 9、文档测试 10、兼容性测试 11、安全性测试 12、恢复测试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43、你认为做好测试计划工作的关键是什么？</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明确测试的目标，增强测试计划的实用性</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编写软件测试计划得重要目的就是使测试过程能够发现更多的软件缺陷，因此软件测试计划的价值取决于它对帮助管理测试项目，并且找出软件潜在的缺陷。因此，软件测试计划中的测试范围必须高度覆盖功能需求，测试方法必须切实可行，测试工具并且具有较高的实用性，便于使用，生成的测试结果直观、准确</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坚持“5W”规则，明确内容与过程</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5W”规则指的是“What（做什么）”、“Why（为什么做）”、“When（何时做）”、“Where（在哪里）”、“How（如何做）”。利用“5W”规则创建软件测试计划，可以帮助测试团队理解测试的目的（Why），明确测试的范围和内容（What），确定测试的开始和结束日期（When），指出测试的方法和工具（How），给出测试文档和软件的存放位置（Where）。</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采用评审和更新机制，保证测试计划满足实际需求</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测试计划写作完成后，如果没有经过评审，直接发送给测试团队，测试计划内容的可能不准确或遗漏测试内容，或者软件需求变更引起测试范围的增减，而测试计划的内容没有及时更新，误导测试执行人员。</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分别创建测试计划与测试详细规格、测试用例</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应把详细的测试技术指标包含到独立创建的测试详细规格文档，把用于指导测试小组执行测试过程的测试用例放到独立创建的测试用例文档或测试用例管理数据库中。测试计划和测试详细规格、测试用例之间是战略和战术的关系，测试计划主要从宏观上规划测试活动的范围、方法和资源配置，而测试详细规格、测试用例是完成测试任务的具体战术。</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44、您认为做好测试用例设计工作的关键是什么？</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白盒测试用例设计的关键是以较少的用例覆盖尽可能多的内部程序逻辑结果</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黑盒法用例设计的关键同样也是以较少的用例覆盖模块输出和输入接口。不可能做到完全测试，以最少的用例在合理的时间内发现最多的问题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45、你的测试职业发展目标是什么？</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7"/>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Times New Roman" w:hAnsi="Times New Roman" w:eastAsia="Times New Roman"/>
          <w:strike w:val="true"/>
          <w:color w:val="B3B3B3"/>
          <w:sz w:val="28"/>
          <w:szCs w:val="28"/>
        </w:rPr>
        <w:t>测</w:t>
      </w:r>
      <w:r>
        <w:rPr>
          <w:rFonts w:hint="eastAsia"/>
        </w:rPr>
      </w:r>
      <w:r>
        <w:rPr>
          <w:rFonts w:ascii="Times New Roman" w:hAnsi="Times New Roman" w:eastAsia="Times New Roman"/>
          <w:strike w:val="true"/>
          <w:color w:val="B3B3B3"/>
          <w:sz w:val="28"/>
          <w:szCs w:val="28"/>
        </w:rPr>
        <w:t>经验越多，测试能力越高。所以我的职业发展是需要时间累积的，一步步向着高级测试工程师奔去。而且我也有初步的职业规划，前3年累积测试经验，不断的更新自己改正自己，做好测试任务。</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46、测试结束的标准是什么？</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从微观上来说，在测试计划中定义，比如系统在一定性能下平稳运行72小时，目前Bug Tracking System中，本版本中没有一般严重的BUG，普通BUG的数量在3以下，BUG修复率90%以上等等参数，然后由开发经理，测试经理，项目经理共同签字认同版本Release。</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如果说宏观的，则是当这个软件彻底的消失以后，测试就结束了。</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47、一套完整的测试应该由哪些阶段组成？</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可行性分析、需求分析、概要设计、详细设计、编码、单元测试、集成测试、系统测试、验收测试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48、您是否了解以往所工作的企业的软件开发过程？如果了解，请试述一个完整的开发过程需要完成哪些工作？分别由哪些不同的角色来完成这些工作？您在以往的测试工作中都曾经具体从事过哪些工作？其中最擅长哪部分工作？</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开发过程---需求调研（需求人员）、需求分析（需求人员）、概要设计（设计人员）、详细设计(设计人员)、编码（开发人员）</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测试过程---需求评审、系统测试设计、概要设计评审、集成测试设计、详细设计评审、单元测试设计、测试执行</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测试工作的整个过程都做过，擅长做测试设计</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过程决定质量，软件的过程改进正是为了提高软件的质量，将过往的种种经验教训积累起来。</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49、测试用例设计的原则是什么？目前主要的测试用例设计方法有哪些？</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代表性：能够代表并覆盖各种合理的和不合理、合法的和非法的、边界的和越界的、以及极限的输入数据、操作和环境设置等.</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可判定性：即测试执行结果的正确性是可判定的，每一个测试用例都应有相应的期望结果.</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可再现性：即对同样的测试用例，系统的执行结果应当是相同的。</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方法有等价类、边界值、因果图、状态图、正交法、大纲法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50、面向对象的测试用例设计有几种方法？如何实现？</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给类中的每个构造函数设计一组测试用例</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组合类中的类变量、实例变量</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组合类中的各种方法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根据前置条件和后置条件设计测试用例</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根据代码设计测试用例</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51、LoadRunner分为哪三个模块？请简述各模块的主要功能。</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Virtual User Generator：用于录制脚步</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Mercury LoadRunner Controller：用于创建、运行和监控场景</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Mercury LoadRunner Analysis：用于分析测试结果</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52、你对测试最大的兴趣在哪里？为什么？</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最大的兴趣就是测试有难度，有挑战性！做测试越久越能感觉到做好测试有多难。曾经在无忧测试网上看到一篇文章，是关于如何做好一名测试工程师。一共罗列了11，12点，有部分是和人的性格有关，有部分需要后天的努力。但除了性格有关的1，2点我没有把握，其他点我都很有信心做好它。</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刚开始进入测试行业时，对测试的认识是从无忧测试网上了解到的一些资料，当时是冲着做测试需要很多技能才能做的好，虽然入门容易，但做好很难，比开发更难，虽然当时我很想做开发（学校专业课我基本上不缺席，因为我喜欢我的专业），但看到测试比开发更难更有挑战性，想做好测试的意志就更坚定了。</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我觉得做测试整个过程中有2点让我觉得很有难度（对我来说，有难度的东西我就非常感兴趣），第一是测试用例的设计，因为测试的精华就在测试用例的设计上了，要在版本出来之前，把用例写好，用什么测试方法写？（也就是测试计划或测试策略），如果你刚测试一个新任务时，你得花一定的时间去消化业务需求和技术基础，业务需求很好理解（多和产品经理和开发人员沟通就能达到目的），而技术基础可就没那么简单了，这需要你自觉的学习能力，比如说网站吧，最基本的技术知识你要知道网站内部是怎么运作的的，后台是怎么响应用户请求的？测试环境如何搭建？这些都需要最早的学好。至少在开始测试之前能做好基本的准备，可能会遇到什么难题？需求细节是不是没有确定好？这些问题都能在设计用例的时候发现。</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第二是发现BUG的时候了，这应该是测试人员最基本的任务了，一般按测试用例开始测试就能发现大部分的bug，还有一部分bug需要测试的过程中更了解所测版本的情况获得更多信息，补充测试用例，测试出bug。还有如何发现bug？这就需要在测试用例有效的情况下，通过细心和耐心去发现bug了，每个用例都有可能发现bug，每个地方都有可能出错，所以测试过程中思维要清晰（测试过程数据流及结果都得看仔细了，bug都在里面发现的）。如何描述bug也很有讲究，bug在什么情况下会产生，如果条件变化一点点，就不会有这个bug，以哪些最少的操作步骤就能重现这个bug，这个bug产生的规律是什么？如果你够厉害的话，可以帮开发人员初步定位问题。</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53、您所熟悉的软件测试类型都有哪些？请试着分别比较这些不同的测试类型的区别与联系（如功能测试、性能测试……）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测试类型有：功能测试，性能测试，界面测试。</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功能测试在测试工作中占的比例最大，功能测试也叫黑盒测试。是把测试对象看作一个黑盒子。利用黑盒测试法进行动态测试时，需要测试软件产品的功能，不需测试软件产品的内部结构和处理过程。采用黑盒技术设计测试用例的方法有：等价类划分、边界值分析、错误推测、因果图和综合策略。 </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性能测试是通过自动化的测试工具模拟多种正常、峰值以及异常负载条件来对系统的各项性能指标进行测试。负载测试和压力测试都属于性能测试，两者可以结合进行。通过负载测试，确定在各种工作负载下系统的性能，目标是测试当负载逐渐增加时，系统各项性能指标的变化情况。压力测试是通过确定一个系统的瓶颈或者不能接收的性能点，来获得系统能提供的最大服务级别的测试。</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界面测试，界面是软件与用户交互的最直接的层，界面的好坏决定用户对软件的第一印象。而且设计良好的界面能够引导用户自己完成相应的操作，起到向导的作用。同时界面如同人的面孔，具有吸引用户的直接优势。设计合理的界面能给用户带来轻松愉悦的感受和成功的感觉，相反由于界面设计的失败，让用户有挫败感，再实用强大的功能都可能在用户的畏惧与放弃中付诸东流。</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区别在于，功能测试关注产品的所有功能上，要考虑到每个细节功能，每个可能存在的功能问题。性能测试主要关注于产品整体的多用户并发下的稳定性和健壮性。界面测试更关注于用户体验上，用户使用该产品的时候是否易用，是否易懂，是否规范（快捷键之类的），是否美观（能否吸引用户的注意力），是否安全（尽量在前台避免用户无意输入无效的数据，当然考虑到体验性，不能太粗鲁的弹出警告）？做某个性能测试的时候，首先它可能是个功能点，首先要保证它的功能是没问题的，然后再考虑该功能点的性能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54、请试着比较一下黑盒测试、白盒测试、单元测试、集成测试、系统测试、验收测试的区别与联系。</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黑盒测试：已知产品的功能设计规格，可以进行测试证明每个实现了的功能是否符合要求。</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白盒测试：已知产品的内部工作过程，可以通过测试证明每种内部操作是否符合设计规格要求，所有内部成分是否以经过检查。</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软件的黑盒测试意味着测试要在软件的接口处进行。这种方法是把测试对象看做一个黑盒子，测试人员完全不考虑程序内部的逻辑结构和内部特性，只依据程序的需求规格说明书，检查程序的功能是否符合它的功能说明。因此黑盒测试又叫功能测试或数据驱动测试。黑盒测试主要是为了发现以下几类错误：</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1、是否有不正确或遗漏的功能？2、在接口上，输入是否能正确的接受？能否输出正确的结果？3、是否有数据结构错误或外部信息（例如数据文件）访问错误？4、性能上是否能够满足要求？5、是否有初始化或终止性错误？</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软件的白盒测试是对软件的过程性细节做细致的检查。这种方法是把测试对象看做一个打开的盒子，它允许测试人员利用程序内部的逻辑结构及有关信息，设计或选择测试用例，对程序所有逻辑路径进行测试。通过在不同点检查程序状态，确定实际状态是否与预期的状态一致。因此白盒测试又称为结构测试或逻辑驱动测试。白盒测试主要是想对程序模块进行如下检查：</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1、对程序模块的所有独立的执行路径至少测试一遍。</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2、对所有的逻辑判定，取“真”与取“假”的两种情况都能至少测一遍。</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3、在循环的边界和运行的界限内执行循环体。</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4、测试内部数据结构的有效性，等等。</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单元测试（模块测试）是开发者编写的一小段代码，用于检验被测代码的一个很小的、很明确的功能是否正确。通常而言，一个单元测试是用于判断某个特定条件（或者场景）下某个特定函数的行为。</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单元测试是由程序员自己来完成，最终受益的也是程序员自己。可以这么说，程序员有责任编写功能代码，同时也就有责任为自己的代码编写单元测试。执行单元测试，就是为了证明这段代码的行为和我们期望的一致。</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集成测试（也叫组装测试，联合测试）是单元测试的逻辑扩展。它的最简单的形式是：两个已经测试过的单元组合成一个组件，并且测试它们之间的接口。从这一层意义上讲，组件是指多个单元的集成聚合。在现实方案中，许多单元组合成组件，而这些组件又聚合成程序的更大部分。方法是测试片段的组合，并最终扩展进程，将您的模块与其他组的模块一起测试。最后，将构成进程的所有模块一起测试。</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系统测试是将经过测试的子系统装配成一个完整系统来测试。它是检验系统是否确实能提供系统方案说明书中指定功能的有效方法。（常见的联调测试）</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系统测试的目的是对最终软件系统进行全面的测试，确保最终软件系统满足产品需求并且遵循系统设计。</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验收测试是部署软件之前的最后一个测试操作。验收测试的目的是确保软件准备就绪，并且可以让最终用户将其用于执行软件的既定功能和任务。</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验收测试是向未来的用户表明系统能够像预定要求那样工作。经集成测试后，已经按照设计把所有的模块组装成一个完整的软件系统，接口错误也已经基本排除了，接着就应该进一步验证软件的有效性，这就是验收测试的任务，即软件的功能性能如同用户所合理期待的那样。</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55、当开发人员说不是BUG时，你如何应付？</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开发人员说不是bug，有2种情况，一是需求没有确定，所以我可以这么做，这个时候可以找来产品经理进行确认，需不需要改动，3方商量确定好后再看要不要改。二是这种情况不可能发生，所以不需要修改，这个时候，我可以先尽可能的说出是BUG的依据是什么？如果被用户发现或出了问题，会有什么不良结果？程序员可能会给你很多理由，你可以对他的解释进行反驳。如果还是不行，那我可以给这个问题提出来,跟开发经理和测试经理进行确认,如果要修改就改,如果不要修改就不改。其实有些真的不是bug，我也只是建议的方式写进TD中，如果开发人员不修改也没有大问题。如果确定是bug的话，一定要坚持自己的立场，让问题得到最后的确认。</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56、为什么要在一个团队中开展软件测试工作？</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因为没有经过测试的软件很难在发布之前知道该软件的质量，就好比ISO质量认证一样，测试同样也需要质量的保证，这个时候就需要在团队中开展软件测试的工作。在测试的过程发现软件中存在的问题，及时让开发人员得知并修改问题，在即将发布时，从测试报告中得出软件的质量情况。</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57、一份测试计划应该包括哪些内容？</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背景、项目简介、目的、测试范围、测试策略、人员分工、资源要求、进度计划、参考文档、常用术语、提交文档、风险分析。</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r>
        <w:rPr>
          <w:rFonts w:hint="eastAsia"/>
        </w:rPr>
      </w:r>
      <w:r>
        <w:rPr>
          <w:rFonts w:ascii="Times New Roman" w:hAnsi="Times New Roman" w:eastAsia="Times New Roman"/>
          <w:color w:val="000000"/>
          <w:sz w:val="28"/>
          <w:szCs w:val="28"/>
        </w:rPr>
        <w:t>呀呼</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58、针对于软件的行业背景，你如何理解软件的业务？</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阅读用户手册了解软件的功能和操作流程；看一些业务的专业书籍补充业务知识；如果有用户实际的数据，可以拿实际的数据进行参考；参考以前的用例和BUG报告；在使用软件的过程中多思考；多与产品经理交流。</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59、如何定位测试用例的作用？</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组织性：编写、组织性、功能覆盖、重复性、跟踪、测试确认</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60、什么是兼容性测试？请举例说明如何利用兼容性测试列表进行测试。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主要验证软件产品在不同版本之间的兼容性。包括向下兼容和交错兼容，向下兼容是测试软件新版本保留它早期版本功能的情况，交错兼容是验证共同存在的两个相关但不相同的产品之间的兼容性。</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61、对某软件进行测试，发现在WIN98上运行得很慢，怎么判别是该软件存在问题还是其软硬件运</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看软件的运行环境要求。如果符合要求则是程序存在问题，若不符合要求则是硬件系统存在问题</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62、需求测试的注意事项有哪些？</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是否使用了公司的模板、文档内容是否符合规范、所有的需求是分级是否清析适当、所有的需求是否具有一致性、需求是否可行（即，该需求组合有解决方案）、需求可否用己知的约束来实现、需求是否足够（即，可以把它送到一个规范的开发组织，并有一个生产出所需要产品的合理的可能性）、所有的其它需求是交叉引用是否正确、用户描述是否清楚、是否用客户的语言来描述需求、每个需求描述是否清楚没有岐义，可以移交给一个独立的组去实现时也能理解、是否所有的需求都是可验证的、是否每条需求都具有独立性，即使发生了变化也不会影响其它需求、性能指标是否明确、非功能性需求是否得到充分表现、是否完整列出适用的标准或协议、标准和协议之间是否存在冲突</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63、主键、外键的作用，索引的优点与不足?</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主键：是表中的唯一标示键。作用：保证实体的完整性;加快数据库的操作速度;增加新的表记录时，数据库会自动检索新记录的主键值，不允许该值与其他表中记录的主键重复;数据库会按主键值的顺序显示记录，如果没有设定主键，则按输入的顺序显示记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外键：是主键的从属，表示了两个表之间的联系。作用：使用外键可以避免冗余。</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索引的优点： 1、通过创建唯一性的索引，可以保证表中数据的唯一性; 2、加速数据的检索速度; 3、加快表与表之间的连接; 4、在使用分组与排序数据检索时，可以显著检索分组与排序的时间; 5、在查询的过程中使用优化隐藏器，提供系统性能。</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缺点： 1、创建索引需要时间，且随着数据量的增加而增加; 2、索引需要占用物理空间;</w:t>
      </w:r>
    </w:p>
    <w:p>
      <w:pPr>
        <w:numPr>
          <w:ilvl w:val="0"/>
          <w:numId w:val="36"/>
        </w:numPr>
        <w:snapToGrid w:val="false"/>
        <w:spacing w:before="0" w:after="0" w:line="240" w:lineRule="auto"/>
        <w:ind w:leftChars="200" w:hangingChars="200"/>
        <w:jc w:val="center"/>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3、当对表中数据进行修改时，索引也要动态维护，降低了数据的维护速度。</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64、性能测试的流程?</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1.测试需求分析2.测试计划制定与评审3.测试用例设计与开发4.测试执行与监控5.分析测试结果6.编写性能测试报告7.测试经验总结</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65、简述bug的生命周期?</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1， 有效地记录BUG 2， 使用BUG模板 3， 评价BUG优先级和严重性 4， BUG的生命 5， 维护BUG数据库</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66、缺陷记录应包含的内容?</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缺陷标识、缺陷类型、缺陷严重程度、缺陷产生可能性、缺陷优先级、缺陷状态、缺陷起源、缺陷来源、缺陷原因;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67、您所熟悉的软件测试类型都有哪些?请试着分别比较这些不同的测试类型的区别与联系(如功能测试、性能测试……)</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易用性测试-界面的友</w:t>
      </w:r>
      <w:r>
        <w:rPr>
          <w:rFonts w:hint="eastAsia"/>
        </w:rPr>
      </w:r>
      <w:r>
        <w:rPr>
          <w:rFonts w:ascii="Times New Roman" w:hAnsi="Times New Roman" w:eastAsia="Times New Roman"/>
          <w:color w:val="000000"/>
          <w:sz w:val="28"/>
          <w:szCs w:val="28"/>
        </w:rPr>
        <w:t>%</w:t>
      </w:r>
      <w:r>
        <w:rPr>
          <w:rFonts w:hint="eastAsia"/>
        </w:rPr>
      </w:r>
      <w:r>
        <w:rPr>
          <w:rFonts w:ascii="Times New Roman" w:hAnsi="Times New Roman" w:eastAsia="Times New Roman"/>
          <w:color w:val="000000"/>
          <w:sz w:val="28"/>
          <w:szCs w:val="28"/>
        </w:rPr>
        <w:t>性，操作方便性等。</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功能测试-系统中功能性需求的满足</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安全性测试-系统是否存在安全隐患和漏洞</w:t>
      </w:r>
    </w:p>
    <w:p>
      <w:pPr>
        <w:numPr>
          <w:ilvl w:val="0"/>
          <w:numId w:val="37"/>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strike w:val="true"/>
          <w:color w:val="B3B3B3"/>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性能测试-系统在大并发下的响应速度和健壮性</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68、您认为做好测试计划工作的关键是什么?</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了解项目或系统的业务需求</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和项目经理协调好，了解项目的进度计划安排情况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69、您认为做好测试用例设计工作的关键是什么?</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对业务和软件需求非常清楚，可以根据需求不同选择不同的测试用例设计</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70、您以往的工作中是否曾开展过测试用例的评审工作?如果有，请描述测试用例评审的过程和评审的内容。</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评审计划-&gt;预审-&gt;评审;</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评审内容主要是测试用例对软件需求的覆盖程度，对于相关边界是否考虑，是否针对复杂流程准备多套测试数据，是否有专门针对非功能性需求的测试。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 </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71、您认为性能测试工作的目的是什么?做好性能测试工作的关键是什么?</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7"/>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strike w:val="true"/>
          <w:color w:val="B3B3B3"/>
          <w:sz w:val="28"/>
          <w:szCs w:val="28"/>
        </w:rPr>
        <w:t>关键是测试脚本的录制，测试时候测试环境的干净。</w:t>
      </w:r>
    </w:p>
    <w:p>
      <w:pPr>
        <w:numPr>
          <w:ilvl w:val="0"/>
          <w:numId w:val="36"/>
        </w:numPr>
        <w:snapToGrid w:val="false"/>
        <w:spacing w:before="0" w:after="0" w:line="240" w:lineRule="auto"/>
        <w:ind w:leftChars="200" w:hangingChars="20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72、您以往所从事的软件测试工作中，是否使用了一些工具来进行软件缺陷(Bug)的管理?如果有，请结合该工具描述软件缺陷(Bug)跟踪管理的流程。</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CQ，也可以使用BugFree等免费工具。</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73、您如何看待软件过程改进?在您曾经工作过的企业中，是否有一些需要改进的东西呢?您期望的理想的测试人员的工作环境是怎样的?</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 xml:space="preserve">将先进的经验或思想固化到过程中，通过过程改进和能力提高来改进软件质量。 </w:t>
      </w:r>
    </w:p>
    <w:p>
      <w:pPr>
        <w:numPr>
          <w:ilvl w:val="0"/>
          <w:numId w:val="1014"/>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Wingdings" w:hAnsi="Wingdings" w:eastAsia="Wingdings"/>
          <w:color w:val="000000"/>
          <w:sz w:val="28"/>
          <w:szCs w:val="28"/>
        </w:rPr>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Times New Roman" w:hAnsi="Times New Roman" w:eastAsia="Times New Roman"/>
          <w:color w:val="000000"/>
          <w:sz w:val="28"/>
          <w:szCs w:val="28"/>
        </w:rPr>
        <w:t>74、</w:t>
      </w:r>
      <w:r>
        <w:rPr>
          <w:rFonts w:hint="eastAsia"/>
        </w:rPr>
      </w:r>
      <w:r>
        <w:rPr>
          <w:rFonts w:ascii="微软雅黑" w:hAnsi="微软雅黑" w:eastAsia="微软雅黑"/>
          <w:color w:val="000000"/>
          <w:sz w:val="24"/>
          <w:szCs w:val="24"/>
        </w:rPr>
        <w:t>测试会考虑哪些风险？</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——测试用例是否覆盖到所有需求，是否覆盖所有异常场景验证，测试过程中的所有缺陷是否全部得到跟踪，可以说这几个</w:t>
      </w:r>
    </w:p>
    <w:p>
      <w:pPr>
        <w:numPr>
          <w:ilvl w:val="0"/>
          <w:numId w:val="36"/>
        </w:numPr>
        <w:snapToGrid w:val="false"/>
        <w:spacing w:before="0" w:after="0" w:line="240" w:lineRule="auto"/>
        <w:ind w:leftChars="200" w:hangingChars="200"/>
        <w:jc w:val="left"/>
        <w:rPr>
          <w:rFonts w:ascii="微软雅黑" w:hAnsi="微软雅黑" w:eastAsia="微软雅黑"/>
          <w:b w:val="true"/>
          <w:bCs w:val="true"/>
          <w:color w:val="000000"/>
          <w:sz w:val="24"/>
          <w:szCs w:val="24"/>
        </w:rPr>
      </w:pPr>
      <w:r>
        <w:rPr>
          <w:rFonts w:hint="eastAsia"/>
        </w:rPr>
      </w:r>
      <w:r>
        <w:rPr>
          <w:rFonts w:ascii="微软雅黑" w:hAnsi="微软雅黑" w:eastAsia="微软雅黑"/>
          <w:b w:val="true"/>
          <w:bCs w:val="true"/>
          <w:color w:val="000000"/>
          <w:sz w:val="24"/>
          <w:szCs w:val="24"/>
        </w:rPr>
        <w:t>你负责的模块，怎么测？</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——这里自己举例具体的一个模块来阐述测试点</w:t>
      </w:r>
    </w:p>
    <w:p>
      <w:pPr>
        <w:numPr>
          <w:ilvl w:val="0"/>
          <w:numId w:val="36"/>
        </w:numPr>
        <w:snapToGrid w:val="false"/>
        <w:spacing w:before="0" w:after="0" w:line="240" w:lineRule="auto"/>
        <w:ind w:leftChars="200" w:hangingChars="200"/>
        <w:jc w:val="left"/>
        <w:rPr>
          <w:rFonts w:ascii="微软雅黑" w:hAnsi="微软雅黑" w:eastAsia="微软雅黑"/>
          <w:b w:val="true"/>
          <w:bCs w:val="true"/>
          <w:color w:val="000000"/>
          <w:sz w:val="24"/>
          <w:szCs w:val="24"/>
        </w:rPr>
      </w:pPr>
      <w:r>
        <w:rPr>
          <w:rFonts w:hint="eastAsia"/>
        </w:rPr>
      </w:r>
      <w:r>
        <w:rPr>
          <w:rFonts w:ascii="微软雅黑" w:hAnsi="微软雅黑" w:eastAsia="微软雅黑"/>
          <w:b w:val="true"/>
          <w:bCs w:val="true"/>
          <w:color w:val="000000"/>
          <w:sz w:val="24"/>
          <w:szCs w:val="24"/>
        </w:rPr>
        <w:t>有没有遇到投标不成功的情况？</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——测试过程中，这种情况没有；除非是未注册未登录未实名的用户会投标不成功</w:t>
      </w:r>
    </w:p>
    <w:p>
      <w:pPr>
        <w:numPr>
          <w:ilvl w:val="0"/>
          <w:numId w:val="36"/>
        </w:numPr>
        <w:snapToGrid w:val="false"/>
        <w:spacing w:before="0" w:after="0" w:line="240" w:lineRule="auto"/>
        <w:ind w:leftChars="200" w:hangingChars="200"/>
        <w:jc w:val="left"/>
        <w:rPr>
          <w:rFonts w:ascii="微软雅黑" w:hAnsi="微软雅黑" w:eastAsia="微软雅黑"/>
          <w:b w:val="true"/>
          <w:bCs w:val="true"/>
          <w:color w:val="000000"/>
          <w:sz w:val="24"/>
          <w:szCs w:val="24"/>
        </w:rPr>
      </w:pPr>
      <w:r>
        <w:rPr>
          <w:rFonts w:hint="eastAsia"/>
        </w:rPr>
      </w:r>
      <w:r>
        <w:rPr>
          <w:rFonts w:ascii="微软雅黑" w:hAnsi="微软雅黑" w:eastAsia="微软雅黑"/>
          <w:b w:val="true"/>
          <w:bCs w:val="true"/>
          <w:color w:val="000000"/>
          <w:sz w:val="24"/>
          <w:szCs w:val="24"/>
        </w:rPr>
        <w:t>你们的app和web端有区别吗？</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——说一下功能上的区别，自己去对比看下自己包装的项目，web哪些功能有，app没有；或者web没有，app端有的；</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另外还可以补充下web跟app测试的区别，去看上课笔记，老师有讲</w:t>
      </w:r>
    </w:p>
    <w:p>
      <w:pPr>
        <w:numPr>
          <w:ilvl w:val="0"/>
          <w:numId w:val="36"/>
        </w:numPr>
        <w:snapToGrid w:val="false"/>
        <w:spacing w:before="0" w:after="0" w:line="240" w:lineRule="auto"/>
        <w:ind w:leftChars="200" w:hangingChars="200"/>
        <w:jc w:val="left"/>
        <w:rPr>
          <w:rFonts w:ascii="微软雅黑" w:hAnsi="微软雅黑" w:eastAsia="微软雅黑"/>
          <w:b w:val="true"/>
          <w:bCs w:val="true"/>
          <w:color w:val="000000"/>
          <w:sz w:val="24"/>
          <w:szCs w:val="24"/>
        </w:rPr>
      </w:pPr>
      <w:r>
        <w:rPr>
          <w:rFonts w:hint="eastAsia"/>
        </w:rPr>
      </w:r>
      <w:r>
        <w:rPr>
          <w:rFonts w:ascii="微软雅黑" w:hAnsi="微软雅黑" w:eastAsia="微软雅黑"/>
          <w:b w:val="true"/>
          <w:bCs w:val="true"/>
          <w:color w:val="000000"/>
          <w:sz w:val="24"/>
          <w:szCs w:val="24"/>
        </w:rPr>
        <w:t>充值怎么测？</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——注册的时候，同步绑定托管银行的一个虚拟账户，进行支付的时候，先要绑定支付银行卡。</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首先测试正常充值支付的情况：支付金额不能超过银行限额，比如支付100，提交支付的时候，会向银行去发起一个支付订单，银行支付成功会返回状态成功，</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并且托管银行账户会显示充值后的金额，本地数据库的个人信息表的余额会显示充值后的金额，也就是能看到平台界面的金额会显示充值成功100；另外支付银行卡会扣除100；</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其次要考虑其他异常支付情况：比如支付金额超出银行卡限额；超出银行卡余额；支付0元；支付金额输入负数；还有测试弱网场景下多次支付提交是否只被执行一次；</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如果面试官有问到关于跟托管银行对接这块具体怎么测试的，就说当时主要是开发负责对接的，对接好了我们再去测试的</w:t>
      </w:r>
    </w:p>
    <w:p>
      <w:pPr>
        <w:snapToGrid w:val="false"/>
        <w:spacing w:before="0" w:after="0" w:line="240" w:lineRule="auto"/>
        <w:ind w:left="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另外面试官有问到你们测试过程中，支付银行卡这块，比如银行卡上限5w，你测试4w9，是直接用真的银行卡测试的，这里就要说测试环境上，支付银行卡这里具体支付多少，开发改了</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代码，无论支付多少，实际扣费0.01元</w:t>
      </w:r>
    </w:p>
    <w:p>
      <w:pPr>
        <w:numPr>
          <w:ilvl w:val="0"/>
          <w:numId w:val="36"/>
        </w:numPr>
        <w:snapToGrid w:val="false"/>
        <w:spacing w:before="0" w:after="0" w:line="240" w:lineRule="auto"/>
        <w:ind w:leftChars="200" w:hangingChars="200"/>
        <w:jc w:val="left"/>
        <w:rPr>
          <w:rFonts w:ascii="微软雅黑" w:hAnsi="微软雅黑" w:eastAsia="微软雅黑"/>
          <w:b w:val="true"/>
          <w:bCs w:val="true"/>
          <w:color w:val="000000"/>
          <w:sz w:val="24"/>
          <w:szCs w:val="24"/>
        </w:rPr>
      </w:pPr>
      <w:r>
        <w:rPr>
          <w:rFonts w:hint="eastAsia"/>
        </w:rPr>
      </w:r>
      <w:r>
        <w:rPr>
          <w:rFonts w:ascii="微软雅黑" w:hAnsi="微软雅黑" w:eastAsia="微软雅黑"/>
          <w:b w:val="true"/>
          <w:bCs w:val="true"/>
          <w:color w:val="000000"/>
          <w:sz w:val="24"/>
          <w:szCs w:val="24"/>
        </w:rPr>
        <w:t>提现怎么测？</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——首先测试提现的正常情况：提现金额不能超过平台账户可提现余额，比如提现10000，提现成功后，托管银行账户会划付10000到提现绑定的银行卡，同时平台账户余额也会减少1000；</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其次考虑其他异常提现情况：比如提现超过可提现余额，提现超出当天上限，提现0、负数；弱网场景下提现多次验证。涉及到跟托管银行的细节部分，可以参考充值测试来回答</w:t>
      </w:r>
    </w:p>
    <w:p>
      <w:pPr>
        <w:numPr>
          <w:ilvl w:val="0"/>
          <w:numId w:val="36"/>
        </w:numPr>
        <w:snapToGrid w:val="false"/>
        <w:spacing w:before="0" w:after="0" w:line="240" w:lineRule="auto"/>
        <w:ind w:leftChars="200" w:hangingChars="200"/>
        <w:jc w:val="left"/>
        <w:rPr>
          <w:rFonts w:ascii="微软雅黑" w:hAnsi="微软雅黑" w:eastAsia="微软雅黑"/>
          <w:b w:val="true"/>
          <w:bCs w:val="true"/>
          <w:color w:val="000000"/>
          <w:sz w:val="24"/>
          <w:szCs w:val="24"/>
        </w:rPr>
      </w:pPr>
      <w:r>
        <w:rPr>
          <w:rFonts w:hint="eastAsia"/>
        </w:rPr>
      </w:r>
      <w:r>
        <w:rPr>
          <w:rFonts w:ascii="微软雅黑" w:hAnsi="微软雅黑" w:eastAsia="微软雅黑"/>
          <w:b w:val="true"/>
          <w:bCs w:val="true"/>
          <w:color w:val="000000"/>
          <w:sz w:val="24"/>
          <w:szCs w:val="24"/>
        </w:rPr>
        <w:t>有遇到提现成功了，银行卡中并没有进帐吗？</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——有，就是银行返回提现成功的状态，但是实际钱没有划付成功</w:t>
      </w:r>
    </w:p>
    <w:p>
      <w:pPr>
        <w:numPr>
          <w:ilvl w:val="0"/>
          <w:numId w:val="36"/>
        </w:numPr>
        <w:snapToGrid w:val="false"/>
        <w:spacing w:before="0" w:after="0" w:line="240" w:lineRule="auto"/>
        <w:ind w:leftChars="200" w:hangingChars="200"/>
        <w:jc w:val="left"/>
        <w:rPr>
          <w:rFonts w:ascii="微软雅黑" w:hAnsi="微软雅黑" w:eastAsia="微软雅黑"/>
          <w:b w:val="true"/>
          <w:bCs w:val="true"/>
          <w:color w:val="000000"/>
          <w:sz w:val="24"/>
          <w:szCs w:val="24"/>
        </w:rPr>
      </w:pPr>
      <w:r>
        <w:rPr>
          <w:rFonts w:hint="eastAsia"/>
        </w:rPr>
      </w:r>
      <w:r>
        <w:rPr>
          <w:rFonts w:ascii="微软雅黑" w:hAnsi="微软雅黑" w:eastAsia="微软雅黑"/>
          <w:b w:val="true"/>
          <w:bCs w:val="true"/>
          <w:color w:val="000000"/>
          <w:sz w:val="24"/>
          <w:szCs w:val="24"/>
        </w:rPr>
        <w:t>个人贷款和小微企业贷款有什么区别吗？</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——一个是个人、一个是企业；个人贷款一般除用于个人经营外，还可能是车贷房贷装修贷其他消费等，企业贷主要用于企业经营或资金周转；</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个人贷资料需要个人信用征信、个人资金流水、收入来源证明，个人抵押物，贷款额度相对小，周期短；企业贷资料所需经营状况、信用、对公流水等，贷款额度较大，周期长</w:t>
      </w:r>
    </w:p>
    <w:p>
      <w:pPr>
        <w:numPr>
          <w:ilvl w:val="0"/>
          <w:numId w:val="36"/>
        </w:numPr>
        <w:snapToGrid w:val="false"/>
        <w:spacing w:before="0" w:after="0" w:line="240" w:lineRule="auto"/>
        <w:ind w:leftChars="200"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这里最好去自行了解下包装的项目平台，一般在官网关于我们里面有这些名词的说明，或者咨询客服</w:t>
      </w:r>
    </w:p>
    <w:p>
      <w:pPr>
        <w:numPr>
          <w:ilvl w:val="0"/>
          <w:numId w:val="36"/>
        </w:numPr>
        <w:snapToGrid w:val="false"/>
        <w:spacing w:before="0" w:after="0" w:line="240" w:lineRule="auto"/>
        <w:ind w:leftChars="200" w:hangingChars="200"/>
        <w:jc w:val="left"/>
        <w:rPr>
          <w:rFonts w:ascii="微软雅黑" w:hAnsi="微软雅黑" w:eastAsia="微软雅黑"/>
          <w:b w:val="true"/>
          <w:bCs w:val="true"/>
          <w:color w:val="000000"/>
          <w:sz w:val="24"/>
          <w:szCs w:val="24"/>
        </w:rPr>
      </w:pPr>
      <w:r>
        <w:rPr>
          <w:rFonts w:hint="eastAsia"/>
        </w:rPr>
      </w:r>
      <w:r>
        <w:rPr>
          <w:rFonts w:ascii="微软雅黑" w:hAnsi="微软雅黑" w:eastAsia="微软雅黑"/>
          <w:b w:val="true"/>
          <w:bCs w:val="true"/>
          <w:color w:val="000000"/>
          <w:sz w:val="24"/>
          <w:szCs w:val="24"/>
        </w:rPr>
        <w:t>如果你们的项目，比如说充值1000元，到账只有800元，这个你们怎么排查问题？</w:t>
      </w:r>
    </w:p>
    <w:p>
      <w:pPr>
        <w:snapToGrid w:val="false"/>
        <w:spacing w:before="0" w:after="0" w:line="240" w:lineRule="auto"/>
        <w:ind w:left="0" w:hangingChars="200"/>
        <w:jc w:val="left"/>
        <w:rPr>
          <w:rFonts w:ascii="微软雅黑" w:hAnsi="微软雅黑" w:eastAsia="微软雅黑"/>
          <w:color w:val="000000"/>
          <w:sz w:val="24"/>
          <w:szCs w:val="24"/>
        </w:rPr>
      </w:pPr>
      <w:r>
        <w:rPr>
          <w:rFonts w:ascii="微软雅黑" w:hAnsi="微软雅黑" w:eastAsia="微软雅黑"/>
          <w:color w:val="000000"/>
          <w:sz w:val="24"/>
          <w:szCs w:val="24"/>
        </w:rPr>
        <w:t>——需要弄清楚整个充值的数据流走向，包括页面操作，充值1000-&gt;支付银行卡扣款1000--&gt;托管银行账户+1000--&gt;平台账户用户表余额+1000，确认是哪个环节出问题，同步查看数据库日志分析来去进行具体排查</w:t>
      </w:r>
    </w:p>
    <w:p>
      <w:pPr>
        <w:numPr>
          <w:ilvl w:val="0"/>
          <w:numId w:val="36"/>
        </w:numPr>
        <w:snapToGrid w:val="false"/>
        <w:spacing w:before="0" w:after="0" w:line="240" w:lineRule="auto"/>
        <w:ind w:leftChars="200" w:hangingChars="200"/>
        <w:jc w:val="left"/>
        <w:rPr>
          <w:rFonts w:ascii="微软雅黑" w:hAnsi="微软雅黑" w:eastAsia="微软雅黑"/>
          <w:b w:val="true"/>
          <w:bCs w:val="true"/>
          <w:color w:val="000000"/>
          <w:sz w:val="24"/>
          <w:szCs w:val="24"/>
        </w:rPr>
      </w:pPr>
      <w:r>
        <w:rPr>
          <w:rFonts w:hint="eastAsia"/>
        </w:rPr>
      </w:r>
      <w:r>
        <w:rPr>
          <w:rFonts w:ascii="微软雅黑" w:hAnsi="微软雅黑" w:eastAsia="微软雅黑"/>
          <w:b w:val="true"/>
          <w:bCs w:val="true"/>
          <w:color w:val="000000"/>
          <w:sz w:val="24"/>
          <w:szCs w:val="24"/>
        </w:rPr>
        <w:t>你们的项目有做性能测试、稳定性测试吗？</w:t>
      </w:r>
    </w:p>
    <w:p>
      <w:pPr>
        <w:numPr>
          <w:ilvl w:val="0"/>
          <w:numId w:val="36"/>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微软雅黑" w:hAnsi="微软雅黑" w:eastAsia="微软雅黑"/>
          <w:color w:val="000000"/>
          <w:sz w:val="24"/>
          <w:szCs w:val="24"/>
        </w:rPr>
        <w:t>——如果不了解，平台不大的话，就直接说没做。如果平台比较大，有做，有专门做性能测试这块的做的，自己就学习。</w:t>
      </w:r>
    </w:p>
    <w:p>
      <w:pPr>
        <w:numPr>
          <w:ilvl w:val="0"/>
          <w:numId w:val="1014"/>
        </w:numPr>
        <w:snapToGrid w:val="false"/>
        <w:spacing w:before="0" w:after="0" w:line="240" w:lineRule="auto"/>
        <w:ind w:leftChars="200" w:hangingChars="200"/>
        <w:jc w:val="left"/>
        <w:rPr>
          <w:rFonts w:ascii="Times New Roman" w:hAnsi="Times New Roman" w:eastAsia="Times New Roman"/>
          <w:color w:val="000000"/>
          <w:sz w:val="28"/>
          <w:szCs w:val="28"/>
        </w:rPr>
      </w:pPr>
      <w:r>
        <w:rPr>
          <w:rFonts w:hint="eastAsia"/>
        </w:rPr>
      </w:r>
      <w:r>
        <w:rPr>
          <w:rFonts w:ascii="Wingdings" w:hAnsi="Wingdings" w:eastAsia="Wingdings"/>
          <w:color w:val="000000"/>
          <w:sz w:val="28"/>
          <w:szCs w:val="28"/>
        </w:rPr>
      </w:r>
    </w:p>
    <w:p>
      <w:pPr>
        <w:numPr>
          <w:ilvl w:val="0"/>
          <w:numId w:val="36"/>
        </w:numPr>
        <w:snapToGrid w:val="false"/>
        <w:spacing w:before="0" w:after="0" w:line="240" w:lineRule="auto"/>
        <w:ind w:leftChars="200" w:hangingChars="200"/>
        <w:jc w:val="left"/>
        <w:rPr>
          <w:rFonts w:ascii="微软雅黑" w:hAnsi="微软雅黑" w:eastAsia="微软雅黑"/>
          <w:b w:val="true"/>
          <w:bCs w:val="true"/>
          <w:color w:val="ff0000"/>
          <w:sz w:val="28"/>
          <w:szCs w:val="28"/>
        </w:rPr>
      </w:pPr>
      <w:r>
        <w:rPr>
          <w:rFonts w:hint="eastAsia"/>
        </w:rPr>
      </w:r>
      <w:r>
        <w:rPr>
          <w:rFonts w:ascii="微软雅黑" w:hAnsi="微软雅黑" w:eastAsia="微软雅黑"/>
          <w:b w:val="true"/>
          <w:bCs w:val="true"/>
          <w:color w:val="ff0000"/>
          <w:sz w:val="28"/>
          <w:szCs w:val="28"/>
        </w:rPr>
        <w:t>2019年</w:t>
      </w:r>
      <w:r>
        <w:rPr>
          <w:rFonts w:hint="eastAsia"/>
        </w:rPr>
      </w:r>
      <w:r>
        <w:rPr>
          <w:rFonts w:ascii="微软雅黑" w:hAnsi="微软雅黑" w:eastAsia="微软雅黑"/>
          <w:b w:val="true"/>
          <w:bCs w:val="true"/>
          <w:color w:val="ff0000"/>
          <w:sz w:val="28"/>
          <w:szCs w:val="28"/>
        </w:rPr>
        <w:t>9</w:t>
      </w:r>
      <w:r>
        <w:rPr>
          <w:rFonts w:hint="eastAsia"/>
        </w:rPr>
      </w:r>
      <w:r>
        <w:rPr>
          <w:rFonts w:ascii="微软雅黑" w:hAnsi="微软雅黑" w:eastAsia="微软雅黑"/>
          <w:b w:val="true"/>
          <w:bCs w:val="true"/>
          <w:color w:val="ff0000"/>
          <w:sz w:val="28"/>
          <w:szCs w:val="28"/>
        </w:rPr>
        <w:t>月</w:t>
      </w:r>
      <w:r>
        <w:rPr>
          <w:rFonts w:hint="eastAsia"/>
        </w:rPr>
      </w:r>
      <w:r>
        <w:rPr>
          <w:rFonts w:ascii="微软雅黑" w:hAnsi="微软雅黑" w:eastAsia="微软雅黑"/>
          <w:b w:val="true"/>
          <w:bCs w:val="true"/>
          <w:color w:val="ff0000"/>
          <w:sz w:val="28"/>
          <w:szCs w:val="28"/>
        </w:rPr>
        <w:t>2</w:t>
      </w:r>
      <w:r>
        <w:rPr>
          <w:rFonts w:hint="eastAsia"/>
        </w:rPr>
      </w:r>
      <w:r>
        <w:rPr>
          <w:rFonts w:ascii="微软雅黑" w:hAnsi="微软雅黑" w:eastAsia="微软雅黑"/>
          <w:b w:val="true"/>
          <w:bCs w:val="true"/>
          <w:color w:val="ff0000"/>
          <w:sz w:val="28"/>
          <w:szCs w:val="28"/>
        </w:rPr>
        <w:t>日</w:t>
      </w:r>
      <w:r>
        <w:rPr>
          <w:rFonts w:hint="eastAsia"/>
        </w:rPr>
      </w:r>
      <w:r>
        <w:rPr>
          <w:rFonts w:ascii="微软雅黑" w:hAnsi="微软雅黑" w:eastAsia="微软雅黑"/>
          <w:b w:val="true"/>
          <w:bCs w:val="true"/>
          <w:color w:val="ff0000"/>
          <w:sz w:val="28"/>
          <w:szCs w:val="28"/>
        </w:rPr>
        <w:t>后第3轮面</w:t>
      </w:r>
      <w:r>
        <w:rPr>
          <w:rFonts w:hint="eastAsia"/>
        </w:rPr>
      </w:r>
      <w:r>
        <w:rPr>
          <w:rFonts w:ascii="微软雅黑" w:hAnsi="微软雅黑" w:eastAsia="微软雅黑"/>
          <w:b w:val="true"/>
          <w:bCs w:val="true"/>
          <w:color w:val="ff0000"/>
          <w:sz w:val="28"/>
          <w:szCs w:val="28"/>
        </w:rPr>
        <w:t>試題收集</w:t>
      </w:r>
    </w:p>
    <w:p>
      <w:pPr>
        <w:snapToGrid w:val="false"/>
        <w:spacing w:before="0" w:after="0" w:line="240" w:lineRule="auto"/>
        <w:ind w:left="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在做过的项目中有碰到高并发 高可用没？如何测试的呢？</w:t>
      </w:r>
    </w:p>
    <w:p>
      <w:pPr>
        <w:snapToGrid w:val="false"/>
        <w:spacing w:before="0" w:after="0" w:line="240" w:lineRule="auto"/>
        <w:ind w:left="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集群。</w:t>
      </w:r>
    </w:p>
    <w:p>
      <w:pPr>
        <w:snapToGrid w:val="false"/>
        <w:spacing w:before="0" w:after="0" w:line="240" w:lineRule="auto"/>
        <w:ind w:left="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压测发现错误该怎么解决？一直调试还是怎么做？（例如时间、错误率、TPS 、吞吐量等等）</w:t>
      </w:r>
    </w:p>
    <w:p>
      <w:pPr>
        <w:snapToGrid w:val="false"/>
        <w:spacing w:before="0" w:after="0" w:line="240" w:lineRule="auto"/>
        <w:ind w:left="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——性能测试，赠送性能测试-不包含性能问题分析及调优</w:t>
      </w:r>
    </w:p>
    <w:p>
      <w:pPr>
        <w:snapToGrid w:val="false"/>
        <w:spacing w:before="0" w:after="0" w:line="240" w:lineRule="auto"/>
        <w:ind w:left="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       我当时在公司只是做了简单的性能测试，线程数500个，没有什么问题的，提供性能测试报告。 性能测试报告-模板</w:t>
      </w:r>
    </w:p>
    <w:p>
      <w:pPr>
        <w:snapToGrid w:val="false"/>
        <w:spacing w:before="0" w:after="0" w:line="240" w:lineRule="auto"/>
        <w:ind w:left="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r>
    </w:p>
    <w:p>
      <w:pPr>
        <w:snapToGrid w:val="false"/>
        <w:spacing w:before="0" w:after="0" w:line="240" w:lineRule="auto"/>
        <w:ind w:left="0"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t>2020年10月13日</w:t>
      </w:r>
    </w:p>
    <w:p>
      <w:pPr>
        <w:numPr>
          <w:ilvl w:val="0"/>
          <w:numId w:val="33"/>
        </w:numPr>
        <w:snapToGrid w:val="false"/>
        <w:spacing w:before="0" w:after="0" w:line="240" w:lineRule="auto"/>
        <w:ind w:hangingChars="16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简单的做一个自我介绍？</w:t>
      </w:r>
    </w:p>
    <w:p>
      <w:pPr>
        <w:snapToGrid w:val="false"/>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毕业卷找，提前写好并念熟</w:t>
      </w:r>
    </w:p>
    <w:p>
      <w:pPr>
        <w:snapToGrid w:val="false"/>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找简历辅导老师确认</w:t>
      </w:r>
    </w:p>
    <w:p>
      <w:pPr>
        <w:numPr>
          <w:ilvl w:val="0"/>
          <w:numId w:val="33"/>
        </w:numPr>
        <w:snapToGrid w:val="false"/>
        <w:spacing w:before="0" w:after="0" w:line="240" w:lineRule="auto"/>
        <w:ind w:hangingChars="16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简单说下测试环境的搭建？</w:t>
      </w:r>
    </w:p>
    <w:p>
      <w:pPr>
        <w:snapToGrid w:val="false"/>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——毕业卷 </w:t>
      </w:r>
    </w:p>
    <w:p>
      <w:pPr>
        <w:numPr>
          <w:ilvl w:val="0"/>
          <w:numId w:val="33"/>
        </w:numPr>
        <w:snapToGrid w:val="false"/>
        <w:spacing w:before="0" w:after="0" w:line="240" w:lineRule="auto"/>
        <w:ind w:hangingChars="160"/>
        <w:jc w:val="left"/>
        <w:rPr>
          <w:rFonts w:ascii="微软雅黑" w:hAnsi="微软雅黑" w:eastAsia="微软雅黑"/>
          <w:color w:val="FF0000"/>
          <w:sz w:val="28"/>
          <w:szCs w:val="28"/>
        </w:rPr>
      </w:pPr>
      <w:r>
        <w:rPr>
          <w:rFonts w:hint="eastAsia"/>
        </w:rPr>
      </w:r>
      <w:r>
        <w:rPr>
          <w:rFonts w:ascii="微软雅黑" w:hAnsi="微软雅黑" w:eastAsia="微软雅黑"/>
          <w:color w:val="FF0000"/>
          <w:sz w:val="28"/>
          <w:szCs w:val="28"/>
        </w:rPr>
        <w:t>测试环境每次都是手动更新的吗？</w:t>
      </w:r>
    </w:p>
    <w:p>
      <w:pPr>
        <w:snapToGrid w:val="false"/>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我们公司是手动更换，手动更新过程：更新代码--打包--部署tomcat(替换包，缓存清除)</w:t>
      </w:r>
    </w:p>
    <w:p>
      <w:pPr>
        <w:snapToGrid w:val="false"/>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补充shell脚本，自动更新；结合jenkins</w:t>
      </w:r>
    </w:p>
    <w:p>
      <w:pPr>
        <w:numPr>
          <w:ilvl w:val="0"/>
          <w:numId w:val="33"/>
        </w:numPr>
        <w:snapToGrid w:val="false"/>
        <w:spacing w:before="0" w:after="0" w:line="240" w:lineRule="auto"/>
        <w:ind w:hangingChars="16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测试环境更新时只更新一个jsp页面和jar包有什么区别吗？</w:t>
      </w:r>
    </w:p>
    <w:p>
      <w:pPr>
        <w:snapToGrid w:val="false"/>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jsp 动态网页程序文件，只要更新就可以了，不需要重启服务器</w:t>
      </w:r>
    </w:p>
    <w:p>
      <w:pPr>
        <w:snapToGrid w:val="false"/>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jar包必须要重启服务才会生效</w:t>
      </w:r>
    </w:p>
    <w:p>
      <w:pPr>
        <w:numPr>
          <w:ilvl w:val="0"/>
          <w:numId w:val="33"/>
        </w:numPr>
        <w:snapToGrid w:val="false"/>
        <w:spacing w:before="0" w:after="0" w:line="240" w:lineRule="auto"/>
        <w:ind w:hangingChars="16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常用的linux命令？</w:t>
      </w:r>
    </w:p>
    <w:p>
      <w:pPr>
        <w:snapToGrid w:val="false"/>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测试环境搭建--常用命令</w:t>
      </w:r>
    </w:p>
    <w:p>
      <w:pPr>
        <w:snapToGrid w:val="false"/>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查看日志 cd、tail -f </w:t>
      </w:r>
    </w:p>
    <w:p>
      <w:pPr>
        <w:numPr>
          <w:ilvl w:val="0"/>
          <w:numId w:val="33"/>
        </w:numPr>
        <w:snapToGrid w:val="false"/>
        <w:spacing w:before="0" w:after="0" w:line="240" w:lineRule="auto"/>
        <w:ind w:hangingChars="16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chmod 777  3个数字每一个7代表的什么权限？</w:t>
      </w:r>
    </w:p>
    <w:p>
      <w:pPr>
        <w:snapToGrid w:val="false"/>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7？读写执行  第1个7-文件拥有者(属主权限)  2-文件拥有者所在的组(属组权限)  3-其他用户</w:t>
      </w:r>
    </w:p>
    <w:p>
      <w:pPr>
        <w:numPr>
          <w:ilvl w:val="0"/>
          <w:numId w:val="33"/>
        </w:numPr>
        <w:snapToGrid w:val="false"/>
        <w:spacing w:before="0" w:after="0" w:line="240" w:lineRule="auto"/>
        <w:ind w:hangingChars="16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查看日志的文件名叫什么？</w:t>
      </w:r>
    </w:p>
    <w:p>
      <w:pPr>
        <w:snapToGrid w:val="false"/>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logs目录 catalina.out</w:t>
      </w:r>
    </w:p>
    <w:p>
      <w:pPr>
        <w:numPr>
          <w:ilvl w:val="0"/>
          <w:numId w:val="33"/>
        </w:numPr>
        <w:snapToGrid w:val="false"/>
        <w:spacing w:before="0" w:after="0" w:line="240" w:lineRule="auto"/>
        <w:ind w:hangingChars="160"/>
        <w:jc w:val="left"/>
        <w:rPr>
          <w:rFonts w:ascii="微软雅黑" w:hAnsi="微软雅黑" w:eastAsia="微软雅黑"/>
          <w:color w:val="FF0000"/>
          <w:sz w:val="28"/>
          <w:szCs w:val="28"/>
        </w:rPr>
      </w:pPr>
      <w:r>
        <w:rPr>
          <w:rFonts w:hint="eastAsia"/>
        </w:rPr>
      </w:r>
      <w:r>
        <w:rPr>
          <w:rFonts w:ascii="微软雅黑" w:hAnsi="微软雅黑" w:eastAsia="微软雅黑"/>
          <w:color w:val="FF0000"/>
          <w:sz w:val="28"/>
          <w:szCs w:val="28"/>
        </w:rPr>
        <w:t>日志里面的东西比较多 你怎么去判断自己想看的东西？</w:t>
      </w:r>
    </w:p>
    <w:p>
      <w:pPr>
        <w:snapToGrid w:val="false"/>
        <w:spacing w:before="0" w:after="0" w:line="240" w:lineRule="auto"/>
        <w:ind w:leftChars="186"/>
        <w:jc w:val="left"/>
        <w:rPr>
          <w:rFonts w:ascii="微软雅黑" w:hAnsi="微软雅黑" w:eastAsia="微软雅黑"/>
          <w:color w:val="000000"/>
          <w:sz w:val="28"/>
          <w:szCs w:val="28"/>
        </w:rPr>
      </w:pPr>
      <w:r>
        <w:rPr>
          <w:rFonts w:ascii="微软雅黑" w:hAnsi="微软雅黑" w:eastAsia="微软雅黑"/>
          <w:color w:val="000000"/>
          <w:sz w:val="28"/>
          <w:szCs w:val="28"/>
        </w:rPr>
        <w:t>—— tail -f Catalina.out    一旦出现问题，日志会有比较明显缩进，ctrl+c</w:t>
      </w:r>
    </w:p>
    <w:p>
      <w:pPr>
        <w:snapToGrid w:val="false"/>
        <w:spacing w:before="0" w:after="0" w:line="240" w:lineRule="auto"/>
        <w:ind w:leftChars="186"/>
        <w:jc w:val="left"/>
        <w:rPr>
          <w:rFonts w:ascii="微软雅黑" w:hAnsi="微软雅黑" w:eastAsia="微软雅黑"/>
          <w:color w:val="000000"/>
          <w:sz w:val="28"/>
          <w:szCs w:val="28"/>
        </w:rPr>
      </w:pPr>
      <w:r>
        <w:rPr>
          <w:rFonts w:ascii="微软雅黑" w:hAnsi="微软雅黑" w:eastAsia="微软雅黑"/>
          <w:color w:val="000000"/>
          <w:sz w:val="28"/>
          <w:szCs w:val="28"/>
        </w:rPr>
        <w:t>exception关键字后面的报错信息，提交报错日志bug</w:t>
      </w:r>
    </w:p>
    <w:p>
      <w:pPr>
        <w:snapToGrid w:val="false"/>
        <w:spacing w:before="0" w:after="0" w:line="240" w:lineRule="auto"/>
        <w:ind w:leftChars="186"/>
        <w:jc w:val="left"/>
        <w:rPr>
          <w:rFonts w:ascii="微软雅黑" w:hAnsi="微软雅黑" w:eastAsia="微软雅黑"/>
          <w:color w:val="000000"/>
          <w:sz w:val="28"/>
          <w:szCs w:val="28"/>
        </w:rPr>
      </w:pPr>
      <w:r>
        <w:rPr>
          <w:rFonts w:ascii="微软雅黑" w:hAnsi="微软雅黑" w:eastAsia="微软雅黑"/>
          <w:color w:val="000000"/>
          <w:sz w:val="28"/>
          <w:szCs w:val="28"/>
        </w:rPr>
        <w:t>——tail -n 1000 catalina.out &gt; error_1.log   xftp拿到本地</w:t>
      </w:r>
    </w:p>
    <w:p>
      <w:pPr>
        <w:snapToGrid w:val="false"/>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r>
    </w:p>
    <w:p>
      <w:pPr>
        <w:numPr>
          <w:ilvl w:val="0"/>
          <w:numId w:val="33"/>
        </w:numPr>
        <w:snapToGrid w:val="false"/>
        <w:spacing w:before="0" w:after="0" w:line="240" w:lineRule="auto"/>
        <w:ind w:hangingChars="16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在linux下，你会查看当前的性能吗 比如cpu占用率</w:t>
      </w:r>
    </w:p>
    <w:p>
      <w:pPr>
        <w:snapToGrid w:val="false"/>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没有，性能测试可能需要关注，但未做性能测试，   --- linux系统下监控命令</w:t>
      </w:r>
    </w:p>
    <w:p>
      <w:pPr>
        <w:snapToGrid w:val="false"/>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top，sar命令.....</w:t>
      </w:r>
    </w:p>
    <w:p>
      <w:pPr>
        <w:numPr>
          <w:ilvl w:val="0"/>
          <w:numId w:val="33"/>
        </w:numPr>
        <w:snapToGrid w:val="false"/>
        <w:spacing w:before="0" w:after="0" w:line="240" w:lineRule="auto"/>
        <w:ind w:hangingChars="16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软件的生命周期有哪些阶段？</w:t>
      </w:r>
      <w:r>
        <w:rPr>
          <w:rFonts w:hint="eastAsia"/>
        </w:rPr>
      </w:r>
      <w:r>
        <w:rPr>
          <w:rFonts w:ascii="微软雅黑" w:hAnsi="微软雅黑" w:eastAsia="微软雅黑"/>
          <w:color w:val="000000"/>
          <w:sz w:val="28"/>
          <w:szCs w:val="28"/>
        </w:rPr>
        <w:t>---基础问题，笔试题，笔记</w:t>
      </w:r>
    </w:p>
    <w:p>
      <w:pPr>
        <w:numPr>
          <w:ilvl w:val="0"/>
          <w:numId w:val="33"/>
        </w:numPr>
        <w:snapToGrid w:val="false"/>
        <w:spacing w:before="0" w:after="0" w:line="240" w:lineRule="auto"/>
        <w:ind w:hangingChars="16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测试用例是独立编写的吗？</w:t>
      </w:r>
    </w:p>
    <w:p>
      <w:pPr>
        <w:snapToGrid w:val="false"/>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——项目独立负责，测试用例独立写；项目多人负责，测试用例每个人负责自己模块用例编写</w:t>
      </w:r>
    </w:p>
    <w:p>
      <w:pPr>
        <w:numPr>
          <w:ilvl w:val="0"/>
          <w:numId w:val="33"/>
        </w:numPr>
        <w:snapToGrid w:val="false"/>
        <w:spacing w:before="0" w:after="0" w:line="240" w:lineRule="auto"/>
        <w:ind w:hangingChars="16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有写过测试报告吗？</w:t>
      </w:r>
    </w:p>
    <w:p>
      <w:pPr>
        <w:snapToGrid w:val="false"/>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写过，怎么写？(报告中的内容)  毕业卷</w:t>
      </w:r>
    </w:p>
    <w:p>
      <w:pPr>
        <w:numPr>
          <w:ilvl w:val="0"/>
          <w:numId w:val="33"/>
        </w:numPr>
        <w:snapToGrid w:val="false"/>
        <w:spacing w:before="0" w:after="0" w:line="240" w:lineRule="auto"/>
        <w:ind w:hangingChars="16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设计测试用例时会用到哪些设计方法？</w:t>
      </w:r>
    </w:p>
    <w:p>
      <w:pPr>
        <w:snapToGrid w:val="false"/>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——不要四大金刚；等价类、边界值、场景法、错误推测</w:t>
      </w:r>
    </w:p>
    <w:p>
      <w:pPr>
        <w:numPr>
          <w:ilvl w:val="0"/>
          <w:numId w:val="33"/>
        </w:numPr>
        <w:snapToGrid w:val="false"/>
        <w:spacing w:before="0" w:after="0" w:line="240" w:lineRule="auto"/>
        <w:ind w:hangingChars="160"/>
        <w:jc w:val="left"/>
        <w:rPr>
          <w:rFonts w:ascii="微软雅黑" w:hAnsi="微软雅黑" w:eastAsia="微软雅黑"/>
          <w:color w:val="FF0000"/>
          <w:sz w:val="24"/>
          <w:szCs w:val="24"/>
        </w:rPr>
      </w:pPr>
      <w:r>
        <w:rPr>
          <w:rFonts w:hint="eastAsia"/>
        </w:rPr>
      </w:r>
      <w:r>
        <w:rPr>
          <w:rFonts w:ascii="微软雅黑" w:hAnsi="微软雅黑" w:eastAsia="微软雅黑"/>
          <w:color w:val="FF0000"/>
          <w:sz w:val="28"/>
          <w:szCs w:val="28"/>
        </w:rPr>
        <w:t>安全性一般怎么考虑的？</w:t>
      </w:r>
    </w:p>
    <w:p>
      <w:pPr>
        <w:snapToGrid w:val="false"/>
        <w:spacing w:before="0" w:after="0" w:line="240" w:lineRule="auto"/>
        <w:ind w:leftChars="160"/>
        <w:jc w:val="left"/>
        <w:rPr>
          <w:rFonts w:ascii="微软雅黑" w:hAnsi="微软雅黑" w:eastAsia="微软雅黑"/>
          <w:color w:val="FF0000"/>
          <w:sz w:val="24"/>
          <w:szCs w:val="24"/>
        </w:rPr>
      </w:pPr>
      <w:r>
        <w:rPr>
          <w:rFonts w:ascii="微软雅黑" w:hAnsi="微软雅黑" w:eastAsia="微软雅黑"/>
          <w:color w:val="FF0000"/>
          <w:sz w:val="28"/>
          <w:szCs w:val="28"/>
        </w:rPr>
        <w:t>——</w:t>
      </w:r>
      <w:r>
        <w:rPr>
          <w:rFonts w:ascii="微软雅黑" w:hAnsi="微软雅黑" w:eastAsia="微软雅黑"/>
          <w:color w:val="000000"/>
          <w:sz w:val="28"/>
          <w:szCs w:val="28"/>
        </w:rPr>
        <w:t>对于我测试的项目来说，比较基础功能层面，敏感数据加密，包括密码加密、银行卡数据等；登录鉴权；抓包篡改数据，支付抓包工具支付金额隐藏等</w:t>
      </w:r>
    </w:p>
    <w:p>
      <w:pPr>
        <w:numPr>
          <w:ilvl w:val="0"/>
          <w:numId w:val="33"/>
        </w:numPr>
        <w:snapToGrid w:val="false"/>
        <w:spacing w:before="0" w:after="0" w:line="240" w:lineRule="auto"/>
        <w:ind w:hangingChars="16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8"/>
          <w:szCs w:val="28"/>
        </w:rPr>
        <w:t>登录的测试点有哪些？</w:t>
      </w:r>
    </w:p>
    <w:p>
      <w:pPr>
        <w:snapToGrid w:val="false"/>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8"/>
          <w:szCs w:val="28"/>
        </w:rPr>
        <w:t>——百度</w:t>
      </w:r>
    </w:p>
    <w:p>
      <w:pPr>
        <w:numPr>
          <w:ilvl w:val="0"/>
          <w:numId w:val="33"/>
        </w:numPr>
        <w:snapToGrid w:val="false"/>
        <w:spacing w:before="0" w:after="0" w:line="240" w:lineRule="auto"/>
        <w:ind w:hangingChars="16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举一个自己分析能力强的例子？（因为自我评价有分析能力强，所以问到了）</w:t>
      </w:r>
    </w:p>
    <w:p>
      <w:pPr>
        <w:snapToGrid w:val="false"/>
        <w:spacing w:before="0" w:after="0" w:line="240" w:lineRule="auto"/>
        <w:ind w:leftChars="160"/>
        <w:jc w:val="left"/>
        <w:rPr>
          <w:rFonts w:ascii="微软雅黑" w:hAnsi="微软雅黑" w:eastAsia="微软雅黑"/>
          <w:color w:val="ff0000"/>
          <w:sz w:val="24"/>
          <w:szCs w:val="24"/>
        </w:rPr>
      </w:pPr>
      <w:r>
        <w:rPr>
          <w:rFonts w:ascii="微软雅黑" w:hAnsi="微软雅黑" w:eastAsia="微软雅黑"/>
          <w:color w:val="ff0000"/>
          <w:sz w:val="24"/>
          <w:szCs w:val="24"/>
        </w:rPr>
        <w:t>——提醒！！写到软技能都的要有具体的例子证明，说服力</w:t>
      </w:r>
    </w:p>
    <w:p>
      <w:pPr>
        <w:snapToGrid w:val="false"/>
        <w:spacing w:before="0" w:after="0" w:line="240" w:lineRule="auto"/>
        <w:ind w:leftChars="160"/>
        <w:jc w:val="left"/>
        <w:rPr>
          <w:rFonts w:ascii="微软雅黑" w:hAnsi="微软雅黑" w:eastAsia="微软雅黑"/>
          <w:color w:val="ff0000"/>
          <w:sz w:val="24"/>
          <w:szCs w:val="24"/>
        </w:rPr>
      </w:pPr>
      <w:r>
        <w:rPr>
          <w:rFonts w:ascii="微软雅黑" w:hAnsi="微软雅黑" w:eastAsia="微软雅黑"/>
          <w:color w:val="ff0000"/>
          <w:sz w:val="24"/>
          <w:szCs w:val="24"/>
        </w:rPr>
        <w:t>—— 定位bug？一层一层去定位的</w:t>
      </w:r>
    </w:p>
    <w:p>
      <w:pPr>
        <w:numPr>
          <w:ilvl w:val="0"/>
          <w:numId w:val="33"/>
        </w:numPr>
        <w:snapToGrid w:val="false"/>
        <w:spacing w:before="0" w:after="0" w:line="240" w:lineRule="auto"/>
        <w:ind w:hangingChars="16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你们项目里比较复杂的业务是什么？</w:t>
      </w:r>
    </w:p>
    <w:p>
      <w:pPr>
        <w:snapToGrid w:val="false"/>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前程贷  投资理财、回款、第三方-充值、托管银行</w:t>
      </w:r>
    </w:p>
    <w:p>
      <w:pPr>
        <w:snapToGrid w:val="false"/>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OA -- 流程、后台更改流程审批步骤</w:t>
      </w:r>
    </w:p>
    <w:p>
      <w:pPr>
        <w:numPr>
          <w:ilvl w:val="0"/>
          <w:numId w:val="33"/>
        </w:numPr>
        <w:snapToGrid w:val="false"/>
        <w:spacing w:before="0" w:after="0" w:line="240" w:lineRule="auto"/>
        <w:ind w:hangingChars="16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Get和post的区别？</w:t>
      </w:r>
    </w:p>
    <w:p>
      <w:pPr>
        <w:snapToGrid w:val="false"/>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题库有，毕业卷有，上课讲</w:t>
      </w:r>
    </w:p>
    <w:p>
      <w:pPr>
        <w:numPr>
          <w:ilvl w:val="0"/>
          <w:numId w:val="33"/>
        </w:numPr>
        <w:snapToGrid w:val="false"/>
        <w:spacing w:before="0" w:after="0" w:line="240" w:lineRule="auto"/>
        <w:ind w:hangingChars="16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一个业务做了多少个接口测试？</w:t>
      </w:r>
    </w:p>
    <w:p>
      <w:pPr>
        <w:snapToGrid w:val="false"/>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投资回款业务，简单业务1、2-3个、业务复杂点10几个接口</w:t>
      </w:r>
    </w:p>
    <w:p>
      <w:pPr>
        <w:numPr>
          <w:ilvl w:val="0"/>
          <w:numId w:val="33"/>
        </w:numPr>
        <w:snapToGrid w:val="false"/>
        <w:spacing w:before="0" w:after="0" w:line="240" w:lineRule="auto"/>
        <w:ind w:hangingChars="16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Sql查询学生表有多少条数据？查询学生表有多少学生？</w:t>
      </w:r>
    </w:p>
    <w:p>
      <w:pPr>
        <w:snapToGrid w:val="false"/>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——select  count(distinct id) from student   </w:t>
      </w:r>
    </w:p>
    <w:p>
      <w:pPr>
        <w:numPr>
          <w:ilvl w:val="0"/>
          <w:numId w:val="33"/>
        </w:numPr>
        <w:snapToGrid w:val="false"/>
        <w:spacing w:before="0" w:after="0" w:line="240" w:lineRule="auto"/>
        <w:ind w:hangingChars="16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查下成绩表中各科的平均成绩？</w:t>
      </w:r>
    </w:p>
    <w:p>
      <w:pPr>
        <w:snapToGrid w:val="false"/>
        <w:spacing w:before="0" w:after="0" w:line="240" w:lineRule="auto"/>
        <w:ind w:leftChars="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 分组  avg()</w:t>
      </w:r>
    </w:p>
    <w:p>
      <w:pPr>
        <w:numPr>
          <w:ilvl w:val="0"/>
          <w:numId w:val="33"/>
        </w:numPr>
        <w:snapToGrid w:val="false"/>
        <w:spacing w:before="0" w:after="0" w:line="240" w:lineRule="auto"/>
        <w:ind w:hangingChars="16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怎么插入数据到表里？</w:t>
      </w:r>
    </w:p>
    <w:p>
      <w:pPr>
        <w:snapToGrid w:val="false"/>
        <w:spacing w:before="0" w:after="0" w:line="240" w:lineRule="auto"/>
        <w:ind w:leftChars="0"/>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 insert into 表名（） values （值1，值2,....）</w:t>
      </w:r>
    </w:p>
    <w:p>
      <w:pPr>
        <w:numPr>
          <w:ilvl w:val="0"/>
          <w:numId w:val="33"/>
        </w:numPr>
        <w:snapToGrid w:val="false"/>
        <w:spacing w:before="0" w:after="0" w:line="240" w:lineRule="auto"/>
        <w:ind w:hangingChars="16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你们当时的产品上线没？</w:t>
      </w:r>
    </w:p>
    <w:p>
      <w:pPr>
        <w:snapToGrid w:val="false"/>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——p2p  地址           OA、ERP内部项目--外部访问不到</w:t>
      </w:r>
    </w:p>
    <w:p>
      <w:pPr>
        <w:numPr>
          <w:ilvl w:val="0"/>
          <w:numId w:val="33"/>
        </w:numPr>
        <w:snapToGrid w:val="false"/>
        <w:spacing w:before="0" w:after="0" w:line="240" w:lineRule="auto"/>
        <w:ind w:hangingChars="16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离职是公司原因吗？</w:t>
      </w:r>
    </w:p>
    <w:p>
      <w:pPr>
        <w:snapToGrid w:val="false"/>
        <w:spacing w:before="0" w:after="0" w:line="240" w:lineRule="auto"/>
        <w:ind w:leftChars="160"/>
        <w:jc w:val="left"/>
        <w:rPr>
          <w:rFonts w:ascii="微软雅黑" w:hAnsi="微软雅黑" w:eastAsia="微软雅黑"/>
          <w:color w:val="000000"/>
          <w:sz w:val="24"/>
          <w:szCs w:val="24"/>
        </w:rPr>
      </w:pPr>
      <w:r>
        <w:rPr>
          <w:rFonts w:ascii="微软雅黑" w:hAnsi="微软雅黑" w:eastAsia="微软雅黑"/>
          <w:color w:val="000000"/>
          <w:sz w:val="24"/>
          <w:szCs w:val="24"/>
        </w:rPr>
        <w:t>——绝对不能说公司原因，也得说明是自己原因；毕业卷有，老师讲了</w:t>
      </w:r>
    </w:p>
    <w:p>
      <w:pPr>
        <w:numPr>
          <w:ilvl w:val="0"/>
          <w:numId w:val="33"/>
        </w:numPr>
        <w:snapToGrid w:val="false"/>
        <w:spacing w:before="0" w:after="0" w:line="240" w:lineRule="auto"/>
        <w:ind w:hangingChars="16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未来的职业规划？</w:t>
      </w:r>
    </w:p>
    <w:p>
      <w:pPr>
        <w:snapToGrid w:val="false"/>
        <w:spacing w:before="0" w:after="0" w:line="240" w:lineRule="auto"/>
        <w:ind w:leftChars="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     —— 半年内 1年内 2年内 3年内 </w:t>
      </w:r>
    </w:p>
    <w:p>
      <w:pPr>
        <w:numPr>
          <w:ilvl w:val="0"/>
          <w:numId w:val="33"/>
        </w:numPr>
        <w:snapToGrid w:val="false"/>
        <w:spacing w:before="0" w:after="0" w:line="240" w:lineRule="auto"/>
        <w:ind w:hangingChars="16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如果一个bug修复好，</w:t>
      </w:r>
      <w:r>
        <w:rPr>
          <w:rFonts w:hint="eastAsia"/>
        </w:rPr>
      </w:r>
      <w:r>
        <w:rPr>
          <w:rFonts w:ascii="微软雅黑" w:hAnsi="微软雅黑" w:eastAsia="微软雅黑"/>
          <w:color w:val="000000"/>
          <w:sz w:val="28"/>
          <w:szCs w:val="28"/>
        </w:rPr>
        <w:t>后续又出现同样的bug,怎么解决？</w:t>
      </w:r>
    </w:p>
    <w:p>
      <w:pPr>
        <w:snapToGrid w:val="false"/>
        <w:spacing w:before="0" w:after="0" w:line="240" w:lineRule="auto"/>
        <w:ind w:leftChars="0"/>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    —— 保证每一轮回归测试，除了验证出现bug之外，还要确认bug关联的部分有无问题，保证充分的覆盖</w:t>
      </w:r>
    </w:p>
    <w:p>
      <w:pPr>
        <w:numPr>
          <w:ilvl w:val="0"/>
          <w:numId w:val="33"/>
        </w:numPr>
        <w:snapToGrid w:val="false"/>
        <w:spacing w:before="0" w:after="0" w:line="240" w:lineRule="auto"/>
        <w:ind w:hangingChars="16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adb连接手机查询出来的日志怎么导出来</w:t>
      </w:r>
    </w:p>
    <w:p>
      <w:pPr>
        <w:snapToGrid w:val="false"/>
        <w:spacing w:before="0" w:after="0" w:line="240" w:lineRule="auto"/>
        <w:ind w:leftChars="186"/>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 adb logcat &gt; </w:t>
      </w:r>
    </w:p>
    <w:p>
      <w:pPr>
        <w:snapToGrid w:val="false"/>
        <w:spacing w:before="0" w:after="0" w:line="240" w:lineRule="auto"/>
        <w:ind w:leftChars="186"/>
        <w:jc w:val="left"/>
        <w:rPr>
          <w:rFonts w:ascii="微软雅黑" w:hAnsi="微软雅黑" w:eastAsia="微软雅黑"/>
          <w:color w:val="000000"/>
          <w:sz w:val="28"/>
          <w:szCs w:val="28"/>
        </w:rPr>
      </w:pPr>
      <w:r>
        <w:rPr>
          <w:rFonts w:ascii="微软雅黑" w:hAnsi="微软雅黑" w:eastAsia="微软雅黑"/>
          <w:color w:val="000000"/>
          <w:sz w:val="28"/>
          <w:szCs w:val="28"/>
        </w:rPr>
        <w:t>—— adb pull 手机路径 本地电脑路径</w:t>
      </w:r>
    </w:p>
    <w:p>
      <w:pPr>
        <w:numPr>
          <w:ilvl w:val="0"/>
          <w:numId w:val="33"/>
        </w:numPr>
        <w:snapToGrid w:val="false"/>
        <w:spacing w:before="0" w:after="0" w:line="240" w:lineRule="auto"/>
        <w:ind w:hangingChars="16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开发修复了一个bug，你是怎么去检测这个bug的。</w:t>
      </w:r>
    </w:p>
    <w:p>
      <w:pPr>
        <w:snapToGrid w:val="false"/>
        <w:spacing w:before="0" w:after="0" w:line="240" w:lineRule="auto"/>
        <w:ind w:leftChars="186"/>
        <w:jc w:val="left"/>
        <w:rPr>
          <w:rFonts w:ascii="微软雅黑" w:hAnsi="微软雅黑" w:eastAsia="微软雅黑"/>
          <w:color w:val="000000"/>
          <w:sz w:val="28"/>
          <w:szCs w:val="28"/>
        </w:rPr>
      </w:pPr>
      <w:r>
        <w:rPr>
          <w:rFonts w:ascii="微软雅黑" w:hAnsi="微软雅黑" w:eastAsia="微软雅黑"/>
          <w:color w:val="000000"/>
          <w:sz w:val="28"/>
          <w:szCs w:val="28"/>
        </w:rPr>
        <w:t>—— bug验证的覆盖范围，同26</w:t>
      </w:r>
    </w:p>
    <w:p>
      <w:pPr>
        <w:numPr>
          <w:ilvl w:val="0"/>
          <w:numId w:val="33"/>
        </w:numPr>
        <w:snapToGrid w:val="false"/>
        <w:spacing w:before="0" w:after="0" w:line="240" w:lineRule="auto"/>
        <w:ind w:hangingChars="160"/>
        <w:jc w:val="left"/>
        <w:rPr>
          <w:rFonts w:ascii="微软雅黑" w:hAnsi="微软雅黑" w:eastAsia="微软雅黑"/>
          <w:color w:val="000000"/>
          <w:sz w:val="28"/>
          <w:szCs w:val="28"/>
        </w:rPr>
      </w:pPr>
      <w:r>
        <w:rPr>
          <w:rFonts w:hint="eastAsia"/>
        </w:rPr>
      </w:r>
      <w:r>
        <w:rPr>
          <w:rFonts w:ascii="微软雅黑" w:hAnsi="微软雅黑" w:eastAsia="微软雅黑"/>
          <w:color w:val="000000"/>
          <w:sz w:val="28"/>
          <w:szCs w:val="28"/>
        </w:rPr>
        <w:t>办公OA，为什么自己研发，直接用钉钉不好吗？自己研发消耗人力时间比较大。</w:t>
      </w:r>
    </w:p>
    <w:p>
      <w:pPr>
        <w:snapToGrid w:val="false"/>
        <w:spacing w:before="0" w:after="0" w:line="240" w:lineRule="auto"/>
        <w:ind w:leftChars="186"/>
        <w:jc w:val="left"/>
        <w:rPr>
          <w:rFonts w:ascii="微软雅黑" w:hAnsi="微软雅黑" w:eastAsia="微软雅黑"/>
          <w:color w:val="000000"/>
          <w:sz w:val="28"/>
          <w:szCs w:val="28"/>
        </w:rPr>
      </w:pPr>
      <w:r>
        <w:rPr>
          <w:rFonts w:ascii="微软雅黑" w:hAnsi="微软雅黑" w:eastAsia="微软雅黑"/>
          <w:color w:val="000000"/>
          <w:sz w:val="28"/>
          <w:szCs w:val="28"/>
        </w:rPr>
        <w:t>——那这个就要我们问公司老板。</w:t>
      </w:r>
    </w:p>
    <w:p>
      <w:pPr>
        <w:snapToGrid w:val="false"/>
        <w:spacing w:before="0" w:after="0" w:line="240" w:lineRule="auto"/>
        <w:ind w:leftChars="186"/>
        <w:jc w:val="left"/>
        <w:rPr>
          <w:rFonts w:ascii="微软雅黑" w:hAnsi="微软雅黑" w:eastAsia="微软雅黑"/>
          <w:color w:val="000000"/>
          <w:sz w:val="28"/>
          <w:szCs w:val="28"/>
        </w:rPr>
      </w:pPr>
      <w:r>
        <w:rPr>
          <w:rFonts w:ascii="微软雅黑" w:hAnsi="微软雅黑" w:eastAsia="微软雅黑"/>
          <w:color w:val="000000"/>
          <w:sz w:val="28"/>
          <w:szCs w:val="28"/>
        </w:rPr>
        <w:t xml:space="preserve">       猜测可能隐私，推向市场，赚钱。</w:t>
      </w:r>
    </w:p>
    <w:p>
      <w:pPr>
        <w:snapToGrid w:val="false"/>
        <w:spacing w:before="0" w:after="0" w:line="240" w:lineRule="auto"/>
        <w:ind w:leftChars="186"/>
        <w:jc w:val="left"/>
        <w:rPr>
          <w:rFonts w:ascii="微软雅黑" w:hAnsi="微软雅黑" w:eastAsia="微软雅黑"/>
          <w:color w:val="000000"/>
          <w:sz w:val="28"/>
          <w:szCs w:val="28"/>
        </w:rPr>
      </w:pPr>
      <w:r>
        <w:rPr>
          <w:rFonts w:ascii="微软雅黑" w:hAnsi="微软雅黑" w:eastAsia="微软雅黑"/>
          <w:color w:val="000000"/>
          <w:sz w:val="28"/>
          <w:szCs w:val="28"/>
        </w:rPr>
      </w:r>
    </w:p>
    <w:p>
      <w:pPr>
        <w:snapToGrid w:val="false"/>
        <w:spacing w:before="0" w:after="0" w:line="240" w:lineRule="auto"/>
        <w:ind w:leftChars="186"/>
        <w:jc w:val="left"/>
        <w:rPr>
          <w:rFonts w:ascii="微软雅黑" w:hAnsi="微软雅黑" w:eastAsia="微软雅黑"/>
          <w:color w:val="000000"/>
          <w:sz w:val="28"/>
          <w:szCs w:val="28"/>
        </w:rPr>
      </w:pPr>
      <w:r>
        <w:rPr>
          <w:rFonts w:ascii="微软雅黑" w:hAnsi="微软雅黑" w:eastAsia="微软雅黑"/>
          <w:color w:val="000000"/>
          <w:sz w:val="28"/>
          <w:szCs w:val="28"/>
        </w:rPr>
      </w:r>
    </w:p>
    <w:p>
      <w:pPr>
        <w:snapToGrid w:val="false"/>
        <w:spacing w:before="0" w:after="0" w:line="240" w:lineRule="auto"/>
        <w:ind w:leftChars="186"/>
        <w:jc w:val="left"/>
        <w:rPr>
          <w:rFonts w:ascii="微软雅黑" w:hAnsi="微软雅黑" w:eastAsia="微软雅黑"/>
          <w:color w:val="000000"/>
          <w:sz w:val="28"/>
          <w:szCs w:val="28"/>
        </w:rPr>
      </w:pPr>
      <w:r>
        <w:rPr>
          <w:rFonts w:ascii="微软雅黑" w:hAnsi="微软雅黑" w:eastAsia="微软雅黑"/>
          <w:color w:val="000000"/>
          <w:sz w:val="28"/>
          <w:szCs w:val="28"/>
        </w:rPr>
      </w:r>
    </w:p>
    <w:p>
      <w:pPr>
        <w:snapToGrid w:val="false"/>
        <w:spacing w:before="0" w:after="0" w:line="240" w:lineRule="auto"/>
        <w:ind w:leftChars="186" w:hangingChars="200"/>
        <w:jc w:val="left"/>
        <w:rPr>
          <w:rFonts w:ascii="微软雅黑" w:hAnsi="微软雅黑" w:eastAsia="微软雅黑"/>
          <w:color w:val="000000"/>
          <w:sz w:val="28"/>
          <w:szCs w:val="28"/>
        </w:rPr>
      </w:pPr>
      <w:r>
        <w:rPr>
          <w:rFonts w:ascii="微软雅黑" w:hAnsi="微软雅黑" w:eastAsia="微软雅黑"/>
          <w:color w:val="000000"/>
          <w:sz w:val="28"/>
          <w:szCs w:val="28"/>
        </w:rPr>
      </w:r>
    </w:p>
    <w:sectPr w:rsidR="00C604EC">
      <w:pgSz w:w="11906" w:h="16838"/>
      <w:pgMar w:top="1200" w:right="900" w:bottom="1200" w:left="81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r="http://schemas.openxmlformats.org/officeDocument/2006/relationships" xmlns:w="http://schemas.openxmlformats.org/wordprocessingml/2006/main"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decimal"/>
      <w:lvlText w:val="%1."/>
      <w:lvlJc w:val="left"/>
      <w:pPr>
        <w:ind w:left="420" w:hanging="420"/>
      </w:pPr>
      <w:rPr>
        <w:bCs/>
      </w:rPr>
    </w:lvl>
    <w:lvl w:ilvl="1" w:tentative="false">
      <w:start w:val="1"/>
      <w:numFmt w:val="decimal"/>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5">
    <w:multiLevelType w:val="multilevel"/>
    <w:lvl w:ilvl="0" w:tentative="false">
      <w:start w:val="1"/>
      <w:numFmt w:val="decimal"/>
      <w:lvlText w:val="%1."/>
      <w:lvlJc w:val="left"/>
      <w:pPr>
        <w:ind w:left="420" w:hanging="420"/>
      </w:pPr>
      <w:rPr>
        <w:bCs/>
      </w:rPr>
    </w:lvl>
    <w:lvl w:ilvl="1" w:tentative="false">
      <w:start w:val="1"/>
      <w:numFmt w:val="decimal"/>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6">
    <w:multiLevelType w:val="multilevel"/>
    <w:lvl w:ilvl="0" w:tentative="false">
      <w:start w:val="1"/>
      <w:numFmt w:val="bullet"/>
      <w:lvlText w:val=""/>
      <w:lvlJc w:val="left"/>
      <w:pPr>
        <w:ind w:left="420" w:hanging="420"/>
      </w:pPr>
      <w:rPr>
        <w:rFonts w:hint="default" w:ascii="Wingdings" w:hAnsi="Wingdings" w:eastAsia="Wingdings"/>
        <w:bCs/>
      </w:rPr>
    </w:lvl>
  </w:abstractNum>
  <w:abstractNum w:abstractNumId="37">
    <w:multiLevelType w:val="multilevel"/>
    <w:lvl w:ilvl="0" w:tentative="false">
      <w:start w:val="1"/>
      <w:numFmt w:val="bullet"/>
      <w:lvlText w:val=""/>
      <w:lvlJc w:val="left"/>
      <w:pPr>
        <w:ind w:left="420" w:hanging="420"/>
      </w:pPr>
      <w:rPr>
        <w:rFonts w:hint="default" w:ascii="Wingdings" w:hAnsi="Wingdings" w:eastAsia="Wingdings"/>
        <w:bCs/>
      </w:rPr>
    </w:lvl>
  </w:abstractNum>
  <w:abstractNum w:abstractNumId="38">
    <w:multiLevelType w:val="multilevel"/>
    <w:lvl w:ilvl="0" w:tentative="false">
      <w:start w:val="1"/>
      <w:numFmt w:val="bullet"/>
      <w:lvlText w:val=""/>
      <w:lvlJc w:val="left"/>
      <w:pPr>
        <w:ind w:left="420" w:hanging="420"/>
      </w:pPr>
      <w:rPr>
        <w:rFonts w:hint="default" w:ascii="Wingdings" w:hAnsi="Wingdings" w:eastAsia="Wingdings"/>
        <w:bCs/>
      </w:rPr>
    </w:lvl>
  </w:abstractNum>
  <w:abstractNum w:abstractNumId="39">
    <w:multiLevelType w:val="multilevel"/>
    <w:lvl w:ilvl="0" w:tentative="false">
      <w:start w:val="1"/>
      <w:numFmt w:val="bullet"/>
      <w:lvlText w:val=""/>
      <w:lvlJc w:val="left"/>
      <w:pPr>
        <w:ind w:left="420" w:hanging="420"/>
      </w:pPr>
      <w:rPr>
        <w:rFonts w:hint="default" w:ascii="Wingdings" w:hAnsi="Wingdings" w:eastAsia="Wingdings"/>
        <w:bCs/>
      </w:rPr>
    </w:lvl>
  </w:abstractNum>
  <w:abstractNum w:abstractNumId="40">
    <w:multiLevelType w:val="multilevel"/>
    <w:lvl w:ilvl="0" w:tentative="false">
      <w:start w:val="1"/>
      <w:numFmt w:val="bullet"/>
      <w:lvlText w:val=""/>
      <w:lvlJc w:val="left"/>
      <w:pPr>
        <w:ind w:left="420" w:hanging="420"/>
      </w:pPr>
      <w:rPr>
        <w:rFonts w:hint="default" w:ascii="Wingdings" w:hAnsi="Wingdings" w:eastAsia="Wingdings"/>
        <w:bCs/>
      </w:rPr>
    </w:lvl>
  </w:abstractNum>
  <w:abstractNum w:abstractNumId="41">
    <w:multiLevelType w:val="multilevel"/>
    <w:lvl w:ilvl="0" w:tentative="false">
      <w:start w:val="1"/>
      <w:numFmt w:val="bullet"/>
      <w:lvlText w:val=""/>
      <w:lvlJc w:val="left"/>
      <w:pPr>
        <w:ind w:left="420" w:hanging="420"/>
      </w:pPr>
      <w:rPr>
        <w:rFonts w:hint="default" w:ascii="Wingdings" w:hAnsi="Wingdings" w:eastAsia="Wingdings"/>
        <w:bCs/>
      </w:rPr>
    </w:lvl>
  </w:abstractNum>
  <w:abstractNum w:abstractNumId="42">
    <w:multiLevelType w:val="multilevel"/>
    <w:lvl w:ilvl="0" w:tentative="false">
      <w:start w:val="1"/>
      <w:numFmt w:val="bullet"/>
      <w:lvlText w:val=""/>
      <w:lvlJc w:val="left"/>
      <w:pPr>
        <w:ind w:left="420" w:hanging="420"/>
      </w:pPr>
      <w:rPr>
        <w:rFonts w:hint="default" w:ascii="Wingdings" w:hAnsi="Wingdings" w:eastAsia="Wingdings"/>
        <w:bCs/>
      </w:rPr>
    </w:lvl>
  </w:abstractNum>
  <w:abstractNum w:abstractNumId="43">
    <w:multiLevelType w:val="multilevel"/>
    <w:lvl w:ilvl="0" w:tentative="false">
      <w:start w:val="1"/>
      <w:numFmt w:val="bullet"/>
      <w:lvlText w:val=""/>
      <w:lvlJc w:val="left"/>
      <w:pPr>
        <w:ind w:left="420" w:hanging="420"/>
      </w:pPr>
      <w:rPr>
        <w:rFonts w:hint="default" w:ascii="Wingdings" w:hAnsi="Wingdings" w:eastAsia="Wingdings"/>
        <w:bCs/>
      </w:rPr>
    </w:lvl>
  </w:abstractNum>
  <w:abstractNum w:abstractNumId="44">
    <w:multiLevelType w:val="multilevel"/>
    <w:lvl w:ilvl="0" w:tentative="false">
      <w:start w:val="1"/>
      <w:numFmt w:val="bullet"/>
      <w:lvlText w:val=""/>
      <w:lvlJc w:val="left"/>
      <w:pPr>
        <w:ind w:left="420" w:hanging="420"/>
      </w:pPr>
      <w:rPr>
        <w:rFonts w:hint="default" w:ascii="Wingdings" w:hAnsi="Wingdings" w:eastAsia="Wingdings"/>
        <w:bCs/>
      </w:rPr>
    </w:lvl>
  </w:abstractNum>
  <w:abstractNum w:abstractNumId="45">
    <w:multiLevelType w:val="multilevel"/>
    <w:lvl w:ilvl="0" w:tentative="false">
      <w:start w:val="1"/>
      <w:numFmt w:val="bullet"/>
      <w:lvlText w:val=""/>
      <w:lvlJc w:val="left"/>
      <w:pPr>
        <w:ind w:left="420" w:hanging="420"/>
      </w:pPr>
      <w:rPr>
        <w:rFonts w:hint="default" w:ascii="Wingdings" w:hAnsi="Wingdings" w:eastAsia="Wingdings"/>
        <w:bCs/>
      </w:rPr>
    </w:lvl>
  </w:abstractNum>
  <w:abstractNum w:abstractNumId="46">
    <w:multiLevelType w:val="multilevel"/>
    <w:lvl w:ilvl="0" w:tentative="false">
      <w:start w:val="1"/>
      <w:numFmt w:val="bullet"/>
      <w:lvlText w:val=""/>
      <w:lvlJc w:val="left"/>
      <w:pPr>
        <w:ind w:left="420" w:hanging="420"/>
      </w:pPr>
      <w:rPr>
        <w:rFonts w:hint="default" w:ascii="Wingdings" w:hAnsi="Wingdings" w:eastAsia="Wingdings"/>
        <w:bCs/>
      </w:rPr>
    </w:lvl>
  </w:abstractNum>
  <w:abstractNum w:abstractNumId="47">
    <w:multiLevelType w:val="multilevel"/>
    <w:lvl w:ilvl="0" w:tentative="false">
      <w:start w:val="1"/>
      <w:numFmt w:val="bullet"/>
      <w:lvlText w:val=""/>
      <w:lvlJc w:val="left"/>
      <w:pPr>
        <w:ind w:left="420" w:hanging="420"/>
      </w:pPr>
      <w:rPr>
        <w:rFonts w:hint="default" w:ascii="Wingdings" w:hAnsi="Wingdings" w:eastAsia="Wingdings"/>
        <w:bCs/>
      </w:rPr>
    </w:lvl>
  </w:abstractNum>
  <w:abstractNum w:abstractNumId="1014">
    <w:multiLevelType w:val="hybridMultilevel"/>
    <w:lvl w:ilvl="0">
      <w:start w:val="1"/>
      <w:numFmt w:val="bullet"/>
      <w:lvlText w:val=""/>
      <w:lvlJc w:val="left"/>
      <w:pPr>
        <w:ind w:left="420" w:hanging="420"/>
      </w:pPr>
      <w:rPr>
        <w:rFonts w:ascii="Wingdings" w:hAnsi="Wingdings" w:eastAsia="Wingdings"/>
        <w:sz w:val="28"/>
        <w:szCs w:val="28"/>
      </w:rPr>
    </w:lvl>
    <w:lvl w:ilvl="1">
      <w:start w:val="1"/>
      <w:numFmt w:val="bullet"/>
      <w:lvlText w:val=""/>
      <w:lvlJc w:val="left"/>
      <w:pPr>
        <w:ind w:left="840" w:hanging="420"/>
      </w:pPr>
      <w:rPr>
        <w:rFonts w:hint="default" w:ascii="Wingdings" w:hAnsi="Wingdings"/>
      </w:rPr>
    </w:lvl>
    <w:lvl w:ilvl="2">
      <w:start w:val="1"/>
      <w:numFmt w:val="bullet"/>
      <w:lvlText w:val=""/>
      <w:lvlJc w:val="left"/>
      <w:pPr>
        <w:ind w:left="1260" w:hanging="420"/>
      </w:pPr>
      <w:rPr>
        <w:rFonts w:hint="default" w:ascii="Wingdings" w:hAnsi="Wingdings"/>
      </w:rPr>
    </w:lvl>
    <w:lvl w:ilvl="3">
      <w:start w:val="1"/>
      <w:numFmt w:val="bullet"/>
      <w:lvlText w:val=""/>
      <w:lvlJc w:val="left"/>
      <w:pPr>
        <w:ind w:left="1680" w:hanging="420"/>
      </w:pPr>
      <w:rPr>
        <w:rFonts w:hint="default" w:ascii="Wingdings" w:hAnsi="Wingdings"/>
      </w:rPr>
    </w:lvl>
    <w:lvl w:ilvl="4">
      <w:start w:val="1"/>
      <w:numFmt w:val="bullet"/>
      <w:lvlText w:val=""/>
      <w:lvlJc w:val="left"/>
      <w:pPr>
        <w:ind w:left="2100" w:hanging="420"/>
      </w:pPr>
      <w:rPr>
        <w:rFonts w:hint="default" w:ascii="Wingdings" w:hAnsi="Wingdings"/>
      </w:rPr>
    </w:lvl>
    <w:lvl w:ilvl="5">
      <w:start w:val="1"/>
      <w:numFmt w:val="bullet"/>
      <w:lvlText w:val=""/>
      <w:lvlJc w:val="left"/>
      <w:pPr>
        <w:ind w:left="2520" w:hanging="420"/>
      </w:pPr>
      <w:rPr>
        <w:rFonts w:hint="default" w:ascii="Wingdings" w:hAnsi="Wingdings"/>
      </w:rPr>
    </w:lvl>
    <w:lvl w:ilvl="6">
      <w:start w:val="1"/>
      <w:numFmt w:val="bullet"/>
      <w:lvlText w:val=""/>
      <w:lvlJc w:val="left"/>
      <w:pPr>
        <w:ind w:left="2940" w:hanging="420"/>
      </w:pPr>
      <w:rPr>
        <w:rFonts w:hint="default" w:ascii="Wingdings" w:hAnsi="Wingdings"/>
      </w:rPr>
    </w:lvl>
    <w:lvl w:ilvl="7">
      <w:start w:val="1"/>
      <w:numFmt w:val="bullet"/>
      <w:lvlText w:val=""/>
      <w:lvlJc w:val="left"/>
      <w:pPr>
        <w:ind w:left="3360" w:hanging="420"/>
      </w:pPr>
      <w:rPr>
        <w:rFonts w:hint="default" w:ascii="Wingdings" w:hAnsi="Wingdings"/>
      </w:rPr>
    </w:lvl>
    <w:lvl w:ilvl="8">
      <w:start w:val="1"/>
      <w:numFmt w:val="bullet"/>
      <w:lvlText w:val=""/>
      <w:lvlJc w:val="left"/>
      <w:pPr>
        <w:ind w:left="3780" w:hanging="420"/>
      </w:pPr>
      <w:rPr>
        <w:rFonts w:hint="default" w:ascii="Wingdings" w:hAnsi="Wingding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1014">
    <w:abstractNumId w:val="10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ode="External" Target="https://pan.baidu.com/s/11PoPp-dgPX2IvaEP-3gUSA" Type="http://schemas.openxmlformats.org/officeDocument/2006/relationships/hyperlink"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r="http://schemas.openxmlformats.org/officeDocument/2006/relationships" xmlns:w="http://schemas.openxmlformats.org/wordprocessingml/2006/main"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